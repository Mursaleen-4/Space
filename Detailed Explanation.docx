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A5" w:rsidRPr="00AA03A5" w:rsidRDefault="00AA03A5" w:rsidP="00AA03A5">
      <w:pPr>
        <w:pStyle w:val="Heading1"/>
        <w:jc w:val="center"/>
        <w:rPr>
          <w:sz w:val="36"/>
        </w:rPr>
      </w:pPr>
      <w:r w:rsidRPr="00AA03A5">
        <w:rPr>
          <w:sz w:val="36"/>
        </w:rPr>
        <w:t>SpaceX Launch Analysis Platform</w:t>
      </w:r>
    </w:p>
    <w:p w:rsidR="00AA03A5" w:rsidRDefault="00AA03A5" w:rsidP="00AA03A5"/>
    <w:p w:rsidR="00AA03A5" w:rsidRDefault="00AA03A5" w:rsidP="00AA03A5">
      <w:pPr>
        <w:pStyle w:val="Heading1"/>
      </w:pPr>
      <w:r>
        <w:t>1. Overview</w:t>
      </w:r>
    </w:p>
    <w:p w:rsidR="00AA03A5" w:rsidRDefault="00AA03A5" w:rsidP="00AA03A5">
      <w:r>
        <w:t>The SpaceX Launch Analysis Platform is a comprehensive system for analyzing, predicting, and visualizing SpaceX launch operations. It provides insights into launch success factors, historical trends, and predictive analytics.</w:t>
      </w:r>
    </w:p>
    <w:p w:rsidR="00AA03A5" w:rsidRDefault="00AA03A5" w:rsidP="00AA03A5">
      <w:pPr>
        <w:pStyle w:val="Heading2"/>
      </w:pPr>
      <w:r>
        <w:t>1.1 Purpose</w:t>
      </w:r>
    </w:p>
    <w:p w:rsidR="00AA03A5" w:rsidRDefault="00AA03A5" w:rsidP="00AA03A5">
      <w:r>
        <w:t>- Analyze SpaceX launch data</w:t>
      </w:r>
    </w:p>
    <w:p w:rsidR="00AA03A5" w:rsidRDefault="00AA03A5" w:rsidP="00AA03A5">
      <w:r>
        <w:t>- Predict launch success</w:t>
      </w:r>
    </w:p>
    <w:p w:rsidR="00AA03A5" w:rsidRDefault="00AA03A5" w:rsidP="00AA03A5">
      <w:r>
        <w:t>- Visualize launch patterns</w:t>
      </w:r>
    </w:p>
    <w:p w:rsidR="00AA03A5" w:rsidRDefault="00AA03A5" w:rsidP="00AA03A5">
      <w:r>
        <w:t>- Track historical performance</w:t>
      </w:r>
    </w:p>
    <w:p w:rsidR="00AA03A5" w:rsidRDefault="00AA03A5" w:rsidP="00AA03A5">
      <w:r>
        <w:t>- Monitor weather impacts</w:t>
      </w:r>
    </w:p>
    <w:p w:rsidR="00AA03A5" w:rsidRDefault="00AA03A5" w:rsidP="00AA03A5">
      <w:pPr>
        <w:pStyle w:val="Heading2"/>
      </w:pPr>
      <w:r>
        <w:t>1.2 Key Features</w:t>
      </w:r>
    </w:p>
    <w:p w:rsidR="00AA03A5" w:rsidRDefault="00AA03A5" w:rsidP="00AA03A5">
      <w:r>
        <w:t>- Real-time data processing</w:t>
      </w:r>
    </w:p>
    <w:p w:rsidR="00AA03A5" w:rsidRDefault="00AA03A5" w:rsidP="00AA03A5">
      <w:r>
        <w:t>- Interactive visualizations</w:t>
      </w:r>
    </w:p>
    <w:p w:rsidR="00AA03A5" w:rsidRDefault="00AA03A5" w:rsidP="00AA03A5">
      <w:r>
        <w:t>- Machine learning predictions</w:t>
      </w:r>
    </w:p>
    <w:p w:rsidR="00AA03A5" w:rsidRDefault="00AA03A5" w:rsidP="00AA03A5">
      <w:r>
        <w:t>- Weather integration</w:t>
      </w:r>
    </w:p>
    <w:p w:rsidR="00AA03A5" w:rsidRDefault="00AA03A5" w:rsidP="00AA03A5">
      <w:r>
        <w:t>- Comprehensive reporting</w:t>
      </w:r>
    </w:p>
    <w:p w:rsidR="00AA03A5" w:rsidRDefault="00AA03A5" w:rsidP="00AA03A5">
      <w:pPr>
        <w:pStyle w:val="Heading1"/>
      </w:pPr>
      <w:r>
        <w:t>2. System Architecture</w:t>
      </w:r>
    </w:p>
    <w:p w:rsidR="00AA03A5" w:rsidRDefault="00AA03A5" w:rsidP="00AA03A5">
      <w:pPr>
        <w:pStyle w:val="Heading2"/>
      </w:pPr>
      <w:r>
        <w:t>2.1 Core Components</w:t>
      </w:r>
    </w:p>
    <w:p w:rsidR="00AA03A5" w:rsidRDefault="00AA03A5" w:rsidP="00AA03A5">
      <w:r>
        <w:t>1. Data Preprocessing Module</w:t>
      </w:r>
    </w:p>
    <w:p w:rsidR="00AA03A5" w:rsidRDefault="00AA03A5" w:rsidP="00AA03A5">
      <w:r>
        <w:t>2. Visualization Module</w:t>
      </w:r>
    </w:p>
    <w:p w:rsidR="00AA03A5" w:rsidRDefault="00AA03A5" w:rsidP="00AA03A5">
      <w:r>
        <w:t>3. Machine Learning Module</w:t>
      </w:r>
    </w:p>
    <w:p w:rsidR="00AA03A5" w:rsidRDefault="00AA03A5" w:rsidP="00AA03A5">
      <w:r>
        <w:t>4. Web Application</w:t>
      </w:r>
    </w:p>
    <w:p w:rsidR="00AA03A5" w:rsidRDefault="00AA03A5" w:rsidP="00AA03A5">
      <w:r>
        <w:t>5. Weather Integration</w:t>
      </w:r>
    </w:p>
    <w:p w:rsidR="00AA03A5" w:rsidRDefault="00AA03A5" w:rsidP="00AA03A5">
      <w:r>
        <w:t>6. Configuration Management</w:t>
      </w:r>
    </w:p>
    <w:p w:rsidR="00AA03A5" w:rsidRDefault="00AA03A5" w:rsidP="00AA03A5"/>
    <w:p w:rsidR="00AA03A5" w:rsidRDefault="00AA03A5" w:rsidP="00AA03A5">
      <w:pPr>
        <w:pStyle w:val="Heading2"/>
      </w:pPr>
      <w:r>
        <w:t xml:space="preserve"> 2.2 Technology Stack</w:t>
      </w:r>
    </w:p>
    <w:p w:rsidR="00AA03A5" w:rsidRDefault="00AA03A5" w:rsidP="00AA03A5">
      <w:r>
        <w:t>- Python 3.8+</w:t>
      </w:r>
    </w:p>
    <w:p w:rsidR="00AA03A5" w:rsidRDefault="00AA03A5" w:rsidP="00AA03A5">
      <w:r>
        <w:t>- Pandas for data processing</w:t>
      </w:r>
    </w:p>
    <w:p w:rsidR="00AA03A5" w:rsidRDefault="00AA03A5" w:rsidP="00AA03A5">
      <w:r>
        <w:t xml:space="preserve">- </w:t>
      </w:r>
      <w:proofErr w:type="spellStart"/>
      <w:r>
        <w:t>Scikit</w:t>
      </w:r>
      <w:proofErr w:type="spellEnd"/>
      <w:r>
        <w:t>-learn for machine learning</w:t>
      </w:r>
    </w:p>
    <w:p w:rsidR="00AA03A5" w:rsidRDefault="00AA03A5" w:rsidP="00AA03A5">
      <w:r>
        <w:t xml:space="preserve">- </w:t>
      </w:r>
      <w:proofErr w:type="spellStart"/>
      <w:r>
        <w:t>Streamlit</w:t>
      </w:r>
      <w:proofErr w:type="spellEnd"/>
      <w:r>
        <w:t xml:space="preserve"> for web interface</w:t>
      </w:r>
    </w:p>
    <w:p w:rsidR="00AA03A5" w:rsidRDefault="00AA03A5" w:rsidP="00AA03A5">
      <w:r>
        <w:t xml:space="preserve">- </w:t>
      </w:r>
      <w:proofErr w:type="spellStart"/>
      <w:r>
        <w:t>Plotly</w:t>
      </w:r>
      <w:proofErr w:type="spellEnd"/>
      <w:r>
        <w:t xml:space="preserve"> for visualizations</w:t>
      </w:r>
    </w:p>
    <w:p w:rsidR="00AA03A5" w:rsidRDefault="00AA03A5" w:rsidP="00AA03A5">
      <w:r>
        <w:t>- SQLite for data storage</w:t>
      </w:r>
    </w:p>
    <w:p w:rsidR="00AA03A5" w:rsidRDefault="00AA03A5" w:rsidP="00AA03A5">
      <w:pPr>
        <w:pStyle w:val="Heading1"/>
      </w:pPr>
      <w:r>
        <w:t>3. Data Preprocessing</w:t>
      </w:r>
    </w:p>
    <w:p w:rsidR="00AA03A5" w:rsidRDefault="00AA03A5" w:rsidP="00AA03A5"/>
    <w:p w:rsidR="00AA03A5" w:rsidRDefault="00AA03A5" w:rsidP="00AA03A5">
      <w:pPr>
        <w:pStyle w:val="Heading2"/>
      </w:pPr>
      <w:r>
        <w:t>3.1 Overview</w:t>
      </w:r>
    </w:p>
    <w:p w:rsidR="00AA03A5" w:rsidRDefault="00AA03A5" w:rsidP="00AA03A5">
      <w:r>
        <w:t>The Data Preprocessing module transforms raw SpaceX launch data into a structured format suitable for analysis and machine learning. It ensures data quality and consistency throu</w:t>
      </w:r>
      <w:r>
        <w:t>gh systematic processing steps.</w:t>
      </w:r>
    </w:p>
    <w:p w:rsidR="00AA03A5" w:rsidRDefault="00AA03A5" w:rsidP="00AA03A5">
      <w:pPr>
        <w:pStyle w:val="Heading2"/>
      </w:pPr>
      <w:r>
        <w:t>3.2 Core Components</w:t>
      </w:r>
    </w:p>
    <w:p w:rsidR="00AA03A5" w:rsidRDefault="00AA03A5" w:rsidP="00AA03A5">
      <w:pPr>
        <w:pStyle w:val="Heading3"/>
      </w:pPr>
      <w:r>
        <w:t>3.2.1 Data</w:t>
      </w:r>
      <w:r w:rsidR="005836FA">
        <w:t xml:space="preserve"> </w:t>
      </w:r>
      <w:r>
        <w:t>Loader Class</w:t>
      </w:r>
    </w:p>
    <w:p w:rsidR="00AA03A5" w:rsidRDefault="00AA03A5" w:rsidP="00AA03A5">
      <w:r>
        <w:t>The Data</w:t>
      </w:r>
      <w:r w:rsidR="005836FA">
        <w:t xml:space="preserve"> </w:t>
      </w:r>
      <w:r>
        <w:t>Loader class provides essential functionality for:</w:t>
      </w:r>
    </w:p>
    <w:p w:rsidR="00AA03A5" w:rsidRDefault="00AA03A5" w:rsidP="00AA03A5">
      <w:r>
        <w:t>- Loading JSON data from SpaceX API</w:t>
      </w:r>
    </w:p>
    <w:p w:rsidR="00AA03A5" w:rsidRDefault="00AA03A5" w:rsidP="00AA03A5">
      <w:r>
        <w:t>- Saving processed data to CSV format</w:t>
      </w:r>
    </w:p>
    <w:p w:rsidR="00AA03A5" w:rsidRDefault="00AA03A5" w:rsidP="00AA03A5">
      <w:r>
        <w:t>- Managing data transformations</w:t>
      </w:r>
    </w:p>
    <w:p w:rsidR="00AA03A5" w:rsidRDefault="005836FA" w:rsidP="00AA03A5">
      <w:r>
        <w:t>- Error handling and logging</w:t>
      </w:r>
    </w:p>
    <w:p w:rsidR="00AA03A5" w:rsidRDefault="00AA03A5" w:rsidP="005836FA">
      <w:pPr>
        <w:pStyle w:val="Heading3"/>
      </w:pPr>
      <w:r>
        <w:t>3.2.2 Data Preparation Functions</w:t>
      </w:r>
    </w:p>
    <w:p w:rsidR="00AA03A5" w:rsidRDefault="00AA03A5" w:rsidP="00AA03A5">
      <w:r>
        <w:t>The module processes different types of launch-related data:</w:t>
      </w:r>
    </w:p>
    <w:p w:rsidR="00AA03A5" w:rsidRPr="005836FA" w:rsidRDefault="00AA03A5" w:rsidP="00AA03A5">
      <w:pPr>
        <w:rPr>
          <w:b/>
          <w:u w:val="single"/>
        </w:rPr>
      </w:pPr>
      <w:r w:rsidRPr="005836FA">
        <w:rPr>
          <w:b/>
          <w:u w:val="single"/>
        </w:rPr>
        <w:t>Launch Data Processing</w:t>
      </w:r>
    </w:p>
    <w:p w:rsidR="00AA03A5" w:rsidRDefault="00AA03A5" w:rsidP="00AA03A5">
      <w:r>
        <w:t>- Extracts key launch information:</w:t>
      </w:r>
    </w:p>
    <w:p w:rsidR="00AA03A5" w:rsidRDefault="00AA03A5" w:rsidP="00AA03A5">
      <w:r>
        <w:t xml:space="preserve">  - Flight numbers and mission names</w:t>
      </w:r>
    </w:p>
    <w:p w:rsidR="00AA03A5" w:rsidRDefault="00AA03A5" w:rsidP="00AA03A5">
      <w:r>
        <w:t xml:space="preserve">  - Launch dates and times</w:t>
      </w:r>
    </w:p>
    <w:p w:rsidR="00AA03A5" w:rsidRDefault="00AA03A5" w:rsidP="00AA03A5">
      <w:r>
        <w:t xml:space="preserve">  - Success/failure status</w:t>
      </w:r>
    </w:p>
    <w:p w:rsidR="00AA03A5" w:rsidRDefault="00AA03A5" w:rsidP="00AA03A5">
      <w:r>
        <w:t xml:space="preserve">  - Payload information</w:t>
      </w:r>
    </w:p>
    <w:p w:rsidR="00AA03A5" w:rsidRDefault="00AA03A5" w:rsidP="00AA03A5">
      <w:r>
        <w:t>- Calculates derived metrics:</w:t>
      </w:r>
    </w:p>
    <w:p w:rsidR="00AA03A5" w:rsidRDefault="00AA03A5" w:rsidP="00AA03A5">
      <w:r>
        <w:t xml:space="preserve">  - Payload mass</w:t>
      </w:r>
    </w:p>
    <w:p w:rsidR="00AA03A5" w:rsidRDefault="00AA03A5" w:rsidP="00AA03A5">
      <w:r>
        <w:t xml:space="preserve">  - Core reuse status</w:t>
      </w:r>
    </w:p>
    <w:p w:rsidR="00AA03A5" w:rsidRDefault="005836FA" w:rsidP="00AA03A5">
      <w:r>
        <w:t xml:space="preserve">  - Crew presence</w:t>
      </w:r>
    </w:p>
    <w:p w:rsidR="00AA03A5" w:rsidRPr="005836FA" w:rsidRDefault="00AA03A5" w:rsidP="00AA03A5">
      <w:pPr>
        <w:rPr>
          <w:b/>
          <w:u w:val="single"/>
        </w:rPr>
      </w:pPr>
      <w:r w:rsidRPr="005836FA">
        <w:rPr>
          <w:b/>
          <w:u w:val="single"/>
        </w:rPr>
        <w:t>Launchpad Data Processing</w:t>
      </w:r>
    </w:p>
    <w:p w:rsidR="00AA03A5" w:rsidRDefault="00AA03A5" w:rsidP="00AA03A5">
      <w:r>
        <w:t>- Processes launch site information:</w:t>
      </w:r>
    </w:p>
    <w:p w:rsidR="00AA03A5" w:rsidRDefault="00AA03A5" w:rsidP="00AA03A5">
      <w:r>
        <w:t xml:space="preserve">  - Location coordinates</w:t>
      </w:r>
    </w:p>
    <w:p w:rsidR="00AA03A5" w:rsidRDefault="00AA03A5" w:rsidP="00AA03A5">
      <w:r>
        <w:t xml:space="preserve">  - Launch statistics</w:t>
      </w:r>
    </w:p>
    <w:p w:rsidR="00AA03A5" w:rsidRDefault="00AA03A5" w:rsidP="00AA03A5">
      <w:r>
        <w:t xml:space="preserve">  - Success rates</w:t>
      </w:r>
    </w:p>
    <w:p w:rsidR="00AA03A5" w:rsidRDefault="00AA03A5" w:rsidP="00AA03A5">
      <w:r>
        <w:t>- Calculates performance metrics:</w:t>
      </w:r>
    </w:p>
    <w:p w:rsidR="00AA03A5" w:rsidRDefault="00AA03A5" w:rsidP="00AA03A5">
      <w:r>
        <w:t xml:space="preserve">  - Launch attempt history</w:t>
      </w:r>
    </w:p>
    <w:p w:rsidR="00AA03A5" w:rsidRDefault="00AA03A5" w:rsidP="00AA03A5">
      <w:r>
        <w:t xml:space="preserve">  - Success rates</w:t>
      </w:r>
    </w:p>
    <w:p w:rsidR="00AA03A5" w:rsidRDefault="00AA03A5" w:rsidP="00AA03A5"/>
    <w:p w:rsidR="00AA03A5" w:rsidRPr="005836FA" w:rsidRDefault="00AA03A5" w:rsidP="005836FA">
      <w:pPr>
        <w:rPr>
          <w:b/>
          <w:u w:val="single"/>
        </w:rPr>
      </w:pPr>
      <w:r w:rsidRPr="005836FA">
        <w:rPr>
          <w:b/>
          <w:u w:val="single"/>
        </w:rPr>
        <w:t>Rocket Data Processing</w:t>
      </w:r>
    </w:p>
    <w:p w:rsidR="00AA03A5" w:rsidRDefault="00AA03A5" w:rsidP="00AA03A5">
      <w:r>
        <w:t>- Handles rocket specifications:</w:t>
      </w:r>
    </w:p>
    <w:p w:rsidR="00AA03A5" w:rsidRDefault="00AA03A5" w:rsidP="00AA03A5">
      <w:r>
        <w:t xml:space="preserve">  - Technical parameters</w:t>
      </w:r>
    </w:p>
    <w:p w:rsidR="00AA03A5" w:rsidRDefault="00AA03A5" w:rsidP="00AA03A5">
      <w:r>
        <w:t xml:space="preserve">  - Cost information</w:t>
      </w:r>
    </w:p>
    <w:p w:rsidR="00AA03A5" w:rsidRDefault="00AA03A5" w:rsidP="00AA03A5">
      <w:r>
        <w:t xml:space="preserve">  - Performance metrics</w:t>
      </w:r>
    </w:p>
    <w:p w:rsidR="00AA03A5" w:rsidRDefault="00AA03A5" w:rsidP="00AA03A5">
      <w:r>
        <w:t>- Generates derived features:</w:t>
      </w:r>
    </w:p>
    <w:p w:rsidR="00AA03A5" w:rsidRDefault="00AA03A5" w:rsidP="00AA03A5">
      <w:r>
        <w:t xml:space="preserve">  - Cost efficiency</w:t>
      </w:r>
    </w:p>
    <w:p w:rsidR="00AA03A5" w:rsidRDefault="00AA03A5" w:rsidP="00AA03A5">
      <w:r>
        <w:t xml:space="preserve">  - Success rates</w:t>
      </w:r>
    </w:p>
    <w:p w:rsidR="00AA03A5" w:rsidRDefault="00AA03A5" w:rsidP="00AA03A5"/>
    <w:p w:rsidR="00AA03A5" w:rsidRDefault="00AA03A5" w:rsidP="005836FA">
      <w:pPr>
        <w:pStyle w:val="Heading2"/>
      </w:pPr>
      <w:r>
        <w:t xml:space="preserve"> 3.3 Data Cleaning and Feature Engineering</w:t>
      </w:r>
    </w:p>
    <w:p w:rsidR="00AA03A5" w:rsidRPr="005836FA" w:rsidRDefault="00AA03A5" w:rsidP="005836FA">
      <w:pPr>
        <w:pStyle w:val="Heading3"/>
      </w:pPr>
      <w:r w:rsidRPr="005836FA">
        <w:t xml:space="preserve"> 3.3.1 Data Cleaning</w:t>
      </w:r>
    </w:p>
    <w:p w:rsidR="00AA03A5" w:rsidRDefault="00AA03A5" w:rsidP="00AA03A5">
      <w:r>
        <w:t>- Removes missing values in critical fields</w:t>
      </w:r>
    </w:p>
    <w:p w:rsidR="00AA03A5" w:rsidRDefault="00AA03A5" w:rsidP="00AA03A5">
      <w:r>
        <w:t>- Fills missing numeric data with appropriate values</w:t>
      </w:r>
    </w:p>
    <w:p w:rsidR="00AA03A5" w:rsidRDefault="00AA03A5" w:rsidP="00AA03A5">
      <w:r>
        <w:t>- Handles categorical data imputation</w:t>
      </w:r>
    </w:p>
    <w:p w:rsidR="00AA03A5" w:rsidRDefault="00AA03A5" w:rsidP="00AA03A5">
      <w:r>
        <w:t>- Validates data types and formats</w:t>
      </w:r>
    </w:p>
    <w:p w:rsidR="00AA03A5" w:rsidRDefault="00AA03A5" w:rsidP="005836FA">
      <w:pPr>
        <w:pStyle w:val="Heading3"/>
      </w:pPr>
      <w:r>
        <w:t>3.3.2 Feature Engineering</w:t>
      </w:r>
    </w:p>
    <w:p w:rsidR="00AA03A5" w:rsidRDefault="00AA03A5" w:rsidP="00AA03A5">
      <w:r>
        <w:t>- Creation of time-based features</w:t>
      </w:r>
    </w:p>
    <w:p w:rsidR="00AA03A5" w:rsidRDefault="00AA03A5" w:rsidP="00AA03A5">
      <w:r>
        <w:t>- Calculation of derived metrics</w:t>
      </w:r>
    </w:p>
    <w:p w:rsidR="00AA03A5" w:rsidRDefault="00AA03A5" w:rsidP="00AA03A5">
      <w:r>
        <w:t>- Encoding of categorical variables</w:t>
      </w:r>
    </w:p>
    <w:p w:rsidR="005836FA" w:rsidRDefault="00AA03A5" w:rsidP="00AA03A5">
      <w:r>
        <w:t>- No</w:t>
      </w:r>
      <w:r w:rsidR="005836FA">
        <w:t>rmalization of numeric features</w:t>
      </w:r>
    </w:p>
    <w:p w:rsidR="00AA03A5" w:rsidRDefault="00AA03A5" w:rsidP="005836FA">
      <w:pPr>
        <w:pStyle w:val="Heading2"/>
      </w:pPr>
      <w:r>
        <w:t>3.4 Data Validation and Quality Control</w:t>
      </w:r>
    </w:p>
    <w:p w:rsidR="00AA03A5" w:rsidRDefault="00AA03A5" w:rsidP="00AA03A5">
      <w:r>
        <w:t>- Schema validation</w:t>
      </w:r>
    </w:p>
    <w:p w:rsidR="00AA03A5" w:rsidRDefault="00AA03A5" w:rsidP="00AA03A5">
      <w:r>
        <w:t>- Data type checking</w:t>
      </w:r>
    </w:p>
    <w:p w:rsidR="00AA03A5" w:rsidRDefault="00AA03A5" w:rsidP="00AA03A5">
      <w:r>
        <w:t>- Range validation</w:t>
      </w:r>
    </w:p>
    <w:p w:rsidR="00AA03A5" w:rsidRDefault="00AA03A5" w:rsidP="00AA03A5">
      <w:r>
        <w:t>- Consistency checks</w:t>
      </w:r>
    </w:p>
    <w:p w:rsidR="00AA03A5" w:rsidRDefault="005836FA" w:rsidP="00AA03A5">
      <w:r>
        <w:t>- Completeness assessment</w:t>
      </w:r>
    </w:p>
    <w:p w:rsidR="00AA03A5" w:rsidRDefault="00AA03A5" w:rsidP="005836FA">
      <w:pPr>
        <w:pStyle w:val="Heading2"/>
      </w:pPr>
      <w:r>
        <w:t>3.5 Error Handling and Logging</w:t>
      </w:r>
    </w:p>
    <w:p w:rsidR="00AA03A5" w:rsidRDefault="00AA03A5" w:rsidP="00AA03A5">
      <w:r>
        <w:t>- Comprehensive error catching</w:t>
      </w:r>
    </w:p>
    <w:p w:rsidR="00AA03A5" w:rsidRDefault="00AA03A5" w:rsidP="00AA03A5">
      <w:r>
        <w:t>- Graceful failure handling</w:t>
      </w:r>
    </w:p>
    <w:p w:rsidR="00AA03A5" w:rsidRDefault="00AA03A5" w:rsidP="00AA03A5">
      <w:r>
        <w:t>- Error reporting</w:t>
      </w:r>
    </w:p>
    <w:p w:rsidR="00AA03A5" w:rsidRDefault="00AA03A5" w:rsidP="00AA03A5">
      <w:r>
        <w:t>- Debug logging</w:t>
      </w:r>
    </w:p>
    <w:p w:rsidR="00AA03A5" w:rsidRDefault="00AA03A5" w:rsidP="005836FA">
      <w:pPr>
        <w:pStyle w:val="Heading2"/>
      </w:pPr>
      <w:r>
        <w:t xml:space="preserve"> 3.6 Data Storage and Management</w:t>
      </w:r>
    </w:p>
    <w:p w:rsidR="00AA03A5" w:rsidRDefault="00AA03A5" w:rsidP="00AA03A5">
      <w:r>
        <w:t>- JSON data loading</w:t>
      </w:r>
    </w:p>
    <w:p w:rsidR="00AA03A5" w:rsidRDefault="00AA03A5" w:rsidP="00AA03A5">
      <w:r>
        <w:t>- CSV data saving</w:t>
      </w:r>
    </w:p>
    <w:p w:rsidR="00AA03A5" w:rsidRDefault="00AA03A5" w:rsidP="00AA03A5">
      <w:r>
        <w:t>- Processed data archiving</w:t>
      </w:r>
    </w:p>
    <w:p w:rsidR="00AA03A5" w:rsidRDefault="00AA03A5" w:rsidP="00AA03A5">
      <w:r>
        <w:t>- Backup procedures</w:t>
      </w:r>
    </w:p>
    <w:p w:rsidR="00AA03A5" w:rsidRDefault="00AA03A5" w:rsidP="005836FA">
      <w:pPr>
        <w:pStyle w:val="Heading2"/>
      </w:pPr>
      <w:r>
        <w:t>3.7 Best Practices</w:t>
      </w:r>
    </w:p>
    <w:p w:rsidR="00AA03A5" w:rsidRDefault="00AA03A5" w:rsidP="00AA03A5">
      <w:r>
        <w:t>- Clean code principles</w:t>
      </w:r>
    </w:p>
    <w:p w:rsidR="00AA03A5" w:rsidRDefault="00AA03A5" w:rsidP="00AA03A5">
      <w:r>
        <w:t>- Documentation requirements</w:t>
      </w:r>
    </w:p>
    <w:p w:rsidR="00AA03A5" w:rsidRDefault="00AA03A5" w:rsidP="00AA03A5">
      <w:r>
        <w:t>- Testing protocols</w:t>
      </w:r>
    </w:p>
    <w:p w:rsidR="00AA03A5" w:rsidRDefault="00AA03A5" w:rsidP="00AA03A5">
      <w:r>
        <w:t>- Data quality guidelines</w:t>
      </w:r>
    </w:p>
    <w:p w:rsidR="00AA03A5" w:rsidRDefault="00AA03A5" w:rsidP="00AA03A5">
      <w:r>
        <w:t>- Security measures</w:t>
      </w:r>
    </w:p>
    <w:p w:rsidR="00AA03A5" w:rsidRDefault="00AA03A5" w:rsidP="005836FA">
      <w:pPr>
        <w:pStyle w:val="Heading2"/>
      </w:pPr>
      <w:r>
        <w:t>3.8 Future Enhancements</w:t>
      </w:r>
    </w:p>
    <w:p w:rsidR="00AA03A5" w:rsidRDefault="00AA03A5" w:rsidP="00AA03A5">
      <w:r>
        <w:t>- Advanced data validation</w:t>
      </w:r>
    </w:p>
    <w:p w:rsidR="00AA03A5" w:rsidRDefault="00AA03A5" w:rsidP="00AA03A5">
      <w:r>
        <w:t>- Enhanced error handling</w:t>
      </w:r>
    </w:p>
    <w:p w:rsidR="00AA03A5" w:rsidRDefault="00AA03A5" w:rsidP="00AA03A5">
      <w:r>
        <w:t>- Extended feature engineering</w:t>
      </w:r>
    </w:p>
    <w:p w:rsidR="00AA03A5" w:rsidRDefault="00AA03A5" w:rsidP="00AA03A5">
      <w:r>
        <w:t>- Improved performance</w:t>
      </w:r>
    </w:p>
    <w:p w:rsidR="00AA03A5" w:rsidRDefault="00AA03A5" w:rsidP="00AA03A5">
      <w:r>
        <w:t>- Additional integrations</w:t>
      </w:r>
    </w:p>
    <w:p w:rsidR="005836FA" w:rsidRDefault="005836FA" w:rsidP="00AA03A5"/>
    <w:p w:rsidR="00AA03A5" w:rsidRDefault="005836FA" w:rsidP="005836FA">
      <w:pPr>
        <w:pStyle w:val="Heading1"/>
      </w:pPr>
      <w:r>
        <w:t>4. Visualization</w:t>
      </w:r>
    </w:p>
    <w:p w:rsidR="00AA03A5" w:rsidRDefault="00AA03A5" w:rsidP="005836FA">
      <w:pPr>
        <w:pStyle w:val="Heading2"/>
      </w:pPr>
      <w:r>
        <w:t>4.1 Overview</w:t>
      </w:r>
    </w:p>
    <w:p w:rsidR="00AA03A5" w:rsidRDefault="00AA03A5" w:rsidP="00AA03A5">
      <w:r>
        <w:t>The Visualization module creates interactive and static visualizations to help understa</w:t>
      </w:r>
      <w:r w:rsidR="005836FA">
        <w:t>nd launch patterns and results.</w:t>
      </w:r>
    </w:p>
    <w:p w:rsidR="005836FA" w:rsidRDefault="00AA03A5" w:rsidP="005836FA">
      <w:pPr>
        <w:pStyle w:val="Heading2"/>
      </w:pPr>
      <w:r>
        <w:t>4.2 Core Components</w:t>
      </w:r>
    </w:p>
    <w:p w:rsidR="00AA03A5" w:rsidRDefault="00AA03A5" w:rsidP="005836FA">
      <w:pPr>
        <w:pStyle w:val="Heading3"/>
      </w:pPr>
      <w:r>
        <w:t xml:space="preserve"> 4.2.1 </w:t>
      </w:r>
      <w:proofErr w:type="spellStart"/>
      <w:r>
        <w:t>LaunchVisualizer</w:t>
      </w:r>
      <w:proofErr w:type="spellEnd"/>
      <w:r>
        <w:t xml:space="preserve"> Class</w:t>
      </w:r>
    </w:p>
    <w:p w:rsidR="00AA03A5" w:rsidRDefault="00AA03A5" w:rsidP="00AA03A5">
      <w:r>
        <w:t>- Creates various visualizations of launch data</w:t>
      </w:r>
    </w:p>
    <w:p w:rsidR="00AA03A5" w:rsidRDefault="00AA03A5" w:rsidP="00AA03A5">
      <w:r>
        <w:t>- Handles data formatting</w:t>
      </w:r>
    </w:p>
    <w:p w:rsidR="00AA03A5" w:rsidRDefault="00AA03A5" w:rsidP="00AA03A5">
      <w:r>
        <w:t>- Manages plot styling</w:t>
      </w:r>
    </w:p>
    <w:p w:rsidR="00AA03A5" w:rsidRDefault="00AA03A5" w:rsidP="00AA03A5">
      <w:r>
        <w:t>- Controls output formats</w:t>
      </w:r>
    </w:p>
    <w:p w:rsidR="00AA03A5" w:rsidRDefault="00AA03A5" w:rsidP="005836FA">
      <w:pPr>
        <w:pStyle w:val="Heading3"/>
      </w:pPr>
      <w:r>
        <w:t xml:space="preserve"> 4.2.2 Visualization Types</w:t>
      </w:r>
    </w:p>
    <w:p w:rsidR="00AA03A5" w:rsidRDefault="00AA03A5" w:rsidP="00AA03A5">
      <w:r>
        <w:t>- Launch success rate plots</w:t>
      </w:r>
    </w:p>
    <w:p w:rsidR="00AA03A5" w:rsidRDefault="00AA03A5" w:rsidP="00AA03A5">
      <w:r>
        <w:t>- Payload mass distribution</w:t>
      </w:r>
    </w:p>
    <w:p w:rsidR="00AA03A5" w:rsidRDefault="00AA03A5" w:rsidP="00AA03A5">
      <w:r>
        <w:t>- Launch sites map</w:t>
      </w:r>
    </w:p>
    <w:p w:rsidR="00AA03A5" w:rsidRDefault="00AA03A5" w:rsidP="00AA03A5">
      <w:r>
        <w:t>- Feature importance plots</w:t>
      </w:r>
    </w:p>
    <w:p w:rsidR="00AA03A5" w:rsidRDefault="00AA03A5" w:rsidP="00AA03A5">
      <w:r>
        <w:t>- Interactive timelines</w:t>
      </w:r>
    </w:p>
    <w:p w:rsidR="00AA03A5" w:rsidRDefault="00AA03A5" w:rsidP="00AA03A5">
      <w:r>
        <w:t xml:space="preserve">- Success rate </w:t>
      </w:r>
      <w:proofErr w:type="spellStart"/>
      <w:r>
        <w:t>heatmaps</w:t>
      </w:r>
      <w:proofErr w:type="spellEnd"/>
    </w:p>
    <w:p w:rsidR="00AA03A5" w:rsidRDefault="00AA03A5" w:rsidP="00AA03A5"/>
    <w:p w:rsidR="00AA03A5" w:rsidRDefault="00AA03A5" w:rsidP="005836FA">
      <w:pPr>
        <w:pStyle w:val="Heading2"/>
      </w:pPr>
      <w:r>
        <w:t xml:space="preserve"> 4.3 Features</w:t>
      </w:r>
    </w:p>
    <w:p w:rsidR="00AA03A5" w:rsidRDefault="00AA03A5" w:rsidP="00AA03A5">
      <w:r>
        <w:t>- Interactive elements</w:t>
      </w:r>
    </w:p>
    <w:p w:rsidR="00AA03A5" w:rsidRDefault="00AA03A5" w:rsidP="00AA03A5">
      <w:r>
        <w:t>- Customizable views</w:t>
      </w:r>
    </w:p>
    <w:p w:rsidR="00AA03A5" w:rsidRDefault="00AA03A5" w:rsidP="00AA03A5">
      <w:r>
        <w:t>- Export options</w:t>
      </w:r>
    </w:p>
    <w:p w:rsidR="00AA03A5" w:rsidRDefault="00AA03A5" w:rsidP="00AA03A5">
      <w:r>
        <w:t>- Real-time updates</w:t>
      </w:r>
    </w:p>
    <w:p w:rsidR="00AA03A5" w:rsidRDefault="00AA03A5" w:rsidP="00AA03A5">
      <w:r>
        <w:t>- Responsive design</w:t>
      </w:r>
    </w:p>
    <w:p w:rsidR="00AA03A5" w:rsidRDefault="00AA03A5" w:rsidP="00AA03A5"/>
    <w:p w:rsidR="00AA03A5" w:rsidRDefault="00AA03A5" w:rsidP="005836FA">
      <w:pPr>
        <w:pStyle w:val="Heading2"/>
      </w:pPr>
      <w:r>
        <w:t>4.4 Best Practices</w:t>
      </w:r>
    </w:p>
    <w:p w:rsidR="00AA03A5" w:rsidRDefault="00AA03A5" w:rsidP="00AA03A5">
      <w:r>
        <w:t>- Consistent styling</w:t>
      </w:r>
    </w:p>
    <w:p w:rsidR="00AA03A5" w:rsidRDefault="00AA03A5" w:rsidP="00AA03A5">
      <w:r>
        <w:t>- Clear labeling</w:t>
      </w:r>
    </w:p>
    <w:p w:rsidR="00AA03A5" w:rsidRDefault="00AA03A5" w:rsidP="00AA03A5">
      <w:r>
        <w:t>- Intuitive navigation</w:t>
      </w:r>
    </w:p>
    <w:p w:rsidR="00AA03A5" w:rsidRDefault="00AA03A5" w:rsidP="00AA03A5">
      <w:r>
        <w:t>- Performance optimization</w:t>
      </w:r>
    </w:p>
    <w:p w:rsidR="00AA03A5" w:rsidRDefault="00AA03A5" w:rsidP="00AA03A5">
      <w:r>
        <w:t>- Error handling</w:t>
      </w:r>
    </w:p>
    <w:p w:rsidR="005836FA" w:rsidRDefault="005836FA" w:rsidP="00AA03A5"/>
    <w:p w:rsidR="00AA03A5" w:rsidRDefault="005836FA" w:rsidP="005836FA">
      <w:pPr>
        <w:pStyle w:val="Heading1"/>
      </w:pPr>
      <w:r>
        <w:t>5. Machine Learning</w:t>
      </w:r>
    </w:p>
    <w:p w:rsidR="00AA03A5" w:rsidRDefault="00AA03A5" w:rsidP="005836FA">
      <w:pPr>
        <w:pStyle w:val="Heading2"/>
      </w:pPr>
      <w:r>
        <w:t>5.1 Overview</w:t>
      </w:r>
    </w:p>
    <w:p w:rsidR="00AA03A5" w:rsidRDefault="00AA03A5" w:rsidP="00AA03A5">
      <w:r>
        <w:t>The Machine Learning module handles model training, evaluation, and prediction for launch success.</w:t>
      </w:r>
    </w:p>
    <w:p w:rsidR="005836FA" w:rsidRDefault="005836FA" w:rsidP="005836FA">
      <w:pPr>
        <w:pStyle w:val="Heading2"/>
      </w:pPr>
      <w:r>
        <w:t>5.2 Core Components</w:t>
      </w:r>
    </w:p>
    <w:p w:rsidR="00AA03A5" w:rsidRDefault="00AA03A5" w:rsidP="005836FA">
      <w:pPr>
        <w:pStyle w:val="Heading3"/>
      </w:pPr>
      <w:r>
        <w:t xml:space="preserve"> 5.2.1 </w:t>
      </w:r>
      <w:proofErr w:type="spellStart"/>
      <w:r>
        <w:t>LaunchPredictor</w:t>
      </w:r>
      <w:proofErr w:type="spellEnd"/>
      <w:r>
        <w:t xml:space="preserve"> Class</w:t>
      </w:r>
    </w:p>
    <w:p w:rsidR="00AA03A5" w:rsidRDefault="00AA03A5" w:rsidP="00AA03A5">
      <w:r>
        <w:t>- Manages machine learning model</w:t>
      </w:r>
    </w:p>
    <w:p w:rsidR="00AA03A5" w:rsidRDefault="00AA03A5" w:rsidP="00AA03A5">
      <w:r>
        <w:t>- Handles feature selection</w:t>
      </w:r>
    </w:p>
    <w:p w:rsidR="00AA03A5" w:rsidRDefault="00AA03A5" w:rsidP="00AA03A5">
      <w:r>
        <w:t>- Performs cross-validation</w:t>
      </w:r>
    </w:p>
    <w:p w:rsidR="00AA03A5" w:rsidRDefault="00AA03A5" w:rsidP="00AA03A5">
      <w:r>
        <w:t xml:space="preserve">- Tunes </w:t>
      </w:r>
      <w:proofErr w:type="spellStart"/>
      <w:r>
        <w:t>hyperparameters</w:t>
      </w:r>
      <w:proofErr w:type="spellEnd"/>
    </w:p>
    <w:p w:rsidR="00AA03A5" w:rsidRDefault="00AA03A5" w:rsidP="005836FA">
      <w:pPr>
        <w:pStyle w:val="Heading3"/>
      </w:pPr>
      <w:r>
        <w:t>5.2.2 Model Features</w:t>
      </w:r>
    </w:p>
    <w:p w:rsidR="00AA03A5" w:rsidRDefault="00AA03A5" w:rsidP="00AA03A5">
      <w:r>
        <w:t>- Random Forest classifier</w:t>
      </w:r>
    </w:p>
    <w:p w:rsidR="00AA03A5" w:rsidRDefault="00AA03A5" w:rsidP="00AA03A5">
      <w:r>
        <w:t>- Feature importance analysis</w:t>
      </w:r>
    </w:p>
    <w:p w:rsidR="00AA03A5" w:rsidRDefault="00AA03A5" w:rsidP="00AA03A5">
      <w:r>
        <w:t>- Performance metrics</w:t>
      </w:r>
    </w:p>
    <w:p w:rsidR="00AA03A5" w:rsidRDefault="00AA03A5" w:rsidP="00AA03A5">
      <w:r>
        <w:t>- Prediction confidence</w:t>
      </w:r>
    </w:p>
    <w:p w:rsidR="00AA03A5" w:rsidRDefault="005836FA" w:rsidP="00AA03A5">
      <w:r>
        <w:t>- Model persistence</w:t>
      </w:r>
    </w:p>
    <w:p w:rsidR="00AA03A5" w:rsidRDefault="00AA03A5" w:rsidP="005836FA">
      <w:pPr>
        <w:pStyle w:val="Heading2"/>
      </w:pPr>
      <w:r>
        <w:t xml:space="preserve"> 5.3 Training Process</w:t>
      </w:r>
    </w:p>
    <w:p w:rsidR="00AA03A5" w:rsidRDefault="00AA03A5" w:rsidP="00AA03A5">
      <w:r>
        <w:t>- Data preparation</w:t>
      </w:r>
    </w:p>
    <w:p w:rsidR="00AA03A5" w:rsidRDefault="00AA03A5" w:rsidP="00AA03A5">
      <w:r>
        <w:t>- Feature engineering</w:t>
      </w:r>
    </w:p>
    <w:p w:rsidR="00AA03A5" w:rsidRDefault="00AA03A5" w:rsidP="00AA03A5">
      <w:r>
        <w:t>- Model training</w:t>
      </w:r>
    </w:p>
    <w:p w:rsidR="00AA03A5" w:rsidRDefault="00AA03A5" w:rsidP="00AA03A5">
      <w:r>
        <w:t>- Performance evaluation</w:t>
      </w:r>
    </w:p>
    <w:p w:rsidR="00AA03A5" w:rsidRDefault="005836FA" w:rsidP="00AA03A5">
      <w:r>
        <w:t>- Model saving</w:t>
      </w:r>
    </w:p>
    <w:p w:rsidR="00AA03A5" w:rsidRDefault="00AA03A5" w:rsidP="005836FA">
      <w:pPr>
        <w:pStyle w:val="Heading2"/>
      </w:pPr>
      <w:r>
        <w:t xml:space="preserve"> 5.4 Evaluation Metrics</w:t>
      </w:r>
    </w:p>
    <w:p w:rsidR="00AA03A5" w:rsidRDefault="00AA03A5" w:rsidP="00AA03A5">
      <w:r>
        <w:t>- Accuracy</w:t>
      </w:r>
    </w:p>
    <w:p w:rsidR="00AA03A5" w:rsidRDefault="00AA03A5" w:rsidP="00AA03A5">
      <w:r>
        <w:t>- Precision</w:t>
      </w:r>
    </w:p>
    <w:p w:rsidR="00AA03A5" w:rsidRDefault="00AA03A5" w:rsidP="00AA03A5">
      <w:r>
        <w:t>- Recall</w:t>
      </w:r>
    </w:p>
    <w:p w:rsidR="00AA03A5" w:rsidRDefault="00AA03A5" w:rsidP="00AA03A5">
      <w:r>
        <w:t>- F1 score</w:t>
      </w:r>
    </w:p>
    <w:p w:rsidR="00AA03A5" w:rsidRDefault="005836FA" w:rsidP="00AA03A5">
      <w:r>
        <w:t>- ROC AUC</w:t>
      </w:r>
    </w:p>
    <w:p w:rsidR="00AA03A5" w:rsidRDefault="00AA03A5" w:rsidP="005836FA">
      <w:pPr>
        <w:pStyle w:val="Heading2"/>
      </w:pPr>
      <w:r>
        <w:t>5.5 Best Practices</w:t>
      </w:r>
    </w:p>
    <w:p w:rsidR="00AA03A5" w:rsidRDefault="00AA03A5" w:rsidP="00AA03A5">
      <w:r>
        <w:t>- Regular retraining</w:t>
      </w:r>
    </w:p>
    <w:p w:rsidR="00AA03A5" w:rsidRDefault="00AA03A5" w:rsidP="00AA03A5">
      <w:r>
        <w:t>- Performance monitoring</w:t>
      </w:r>
    </w:p>
    <w:p w:rsidR="00AA03A5" w:rsidRDefault="00AA03A5" w:rsidP="00AA03A5">
      <w:r>
        <w:t>- Feature updates</w:t>
      </w:r>
    </w:p>
    <w:p w:rsidR="00AA03A5" w:rsidRDefault="00AA03A5" w:rsidP="00AA03A5">
      <w:r>
        <w:t>- Model validation</w:t>
      </w:r>
    </w:p>
    <w:p w:rsidR="00AA03A5" w:rsidRDefault="00AA03A5" w:rsidP="00AA03A5">
      <w:r>
        <w:t>- Error handling</w:t>
      </w:r>
    </w:p>
    <w:p w:rsidR="00AA03A5" w:rsidRDefault="00AA03A5" w:rsidP="00AA03A5"/>
    <w:p w:rsidR="00AA03A5" w:rsidRDefault="00AA03A5" w:rsidP="005836FA">
      <w:pPr>
        <w:pStyle w:val="Heading1"/>
      </w:pPr>
      <w:r>
        <w:t>6. Web Application</w:t>
      </w:r>
    </w:p>
    <w:p w:rsidR="00AA03A5" w:rsidRDefault="00AA03A5" w:rsidP="005836FA">
      <w:pPr>
        <w:pStyle w:val="Heading2"/>
      </w:pPr>
      <w:r>
        <w:t>6.1 Overview</w:t>
      </w:r>
    </w:p>
    <w:p w:rsidR="00AA03A5" w:rsidRDefault="00AA03A5" w:rsidP="00AA03A5">
      <w:r>
        <w:t>The Web Application provides an interactive interface for users to explore data and make predictions.</w:t>
      </w:r>
    </w:p>
    <w:p w:rsidR="00AA03A5" w:rsidRDefault="00AA03A5" w:rsidP="00AA03A5"/>
    <w:p w:rsidR="00AA03A5" w:rsidRDefault="005836FA" w:rsidP="005836FA">
      <w:pPr>
        <w:pStyle w:val="Heading2"/>
      </w:pPr>
      <w:r>
        <w:t>#</w:t>
      </w:r>
      <w:r w:rsidR="00AA03A5">
        <w:t>6.2 Core Components</w:t>
      </w:r>
    </w:p>
    <w:p w:rsidR="00AA03A5" w:rsidRDefault="00AA03A5" w:rsidP="005836FA">
      <w:pPr>
        <w:pStyle w:val="Heading3"/>
      </w:pPr>
      <w:r>
        <w:t xml:space="preserve"> 6.2.1 Main Dashboard</w:t>
      </w:r>
    </w:p>
    <w:p w:rsidR="00AA03A5" w:rsidRDefault="00AA03A5" w:rsidP="00AA03A5">
      <w:r>
        <w:t>- Overview statistics</w:t>
      </w:r>
    </w:p>
    <w:p w:rsidR="00AA03A5" w:rsidRDefault="00AA03A5" w:rsidP="00AA03A5">
      <w:r>
        <w:t>- Interactive visualizations</w:t>
      </w:r>
    </w:p>
    <w:p w:rsidR="00AA03A5" w:rsidRDefault="00AA03A5" w:rsidP="00AA03A5">
      <w:r>
        <w:t>- Real-time updates</w:t>
      </w:r>
    </w:p>
    <w:p w:rsidR="00AA03A5" w:rsidRDefault="005836FA" w:rsidP="00AA03A5">
      <w:r>
        <w:t>- User authentication</w:t>
      </w:r>
    </w:p>
    <w:p w:rsidR="00AA03A5" w:rsidRDefault="00AA03A5" w:rsidP="00AA03A5">
      <w:r>
        <w:t xml:space="preserve"> </w:t>
      </w:r>
      <w:r w:rsidRPr="005836FA">
        <w:rPr>
          <w:rStyle w:val="Heading3Char"/>
        </w:rPr>
        <w:t>6.2.2 Prediction Interface</w:t>
      </w:r>
    </w:p>
    <w:p w:rsidR="00AA03A5" w:rsidRDefault="00AA03A5" w:rsidP="00AA03A5">
      <w:r>
        <w:t>- Input form for launch parameters</w:t>
      </w:r>
    </w:p>
    <w:p w:rsidR="00AA03A5" w:rsidRDefault="00AA03A5" w:rsidP="00AA03A5">
      <w:r>
        <w:t>- Real-time prediction results</w:t>
      </w:r>
    </w:p>
    <w:p w:rsidR="00AA03A5" w:rsidRDefault="00AA03A5" w:rsidP="00AA03A5">
      <w:r>
        <w:t>- Confidence scores</w:t>
      </w:r>
    </w:p>
    <w:p w:rsidR="005836FA" w:rsidRDefault="005836FA" w:rsidP="00AA03A5">
      <w:r>
        <w:t>- Result visualization</w:t>
      </w:r>
    </w:p>
    <w:p w:rsidR="00AA03A5" w:rsidRDefault="00AA03A5" w:rsidP="005836FA">
      <w:pPr>
        <w:pStyle w:val="Heading2"/>
      </w:pPr>
      <w:r>
        <w:t xml:space="preserve"> 6.3 Features</w:t>
      </w:r>
    </w:p>
    <w:p w:rsidR="00AA03A5" w:rsidRDefault="00AA03A5" w:rsidP="00AA03A5">
      <w:r>
        <w:t>- Interactive data tables</w:t>
      </w:r>
    </w:p>
    <w:p w:rsidR="00AA03A5" w:rsidRDefault="00AA03A5" w:rsidP="00AA03A5">
      <w:r>
        <w:t>- Filtering capabilities</w:t>
      </w:r>
    </w:p>
    <w:p w:rsidR="00AA03A5" w:rsidRDefault="00AA03A5" w:rsidP="00AA03A5">
      <w:r>
        <w:t>- Export functionality</w:t>
      </w:r>
    </w:p>
    <w:p w:rsidR="00AA03A5" w:rsidRDefault="00AA03A5" w:rsidP="00AA03A5">
      <w:r>
        <w:t>- Data pagination</w:t>
      </w:r>
    </w:p>
    <w:p w:rsidR="00AA03A5" w:rsidRDefault="005836FA" w:rsidP="00AA03A5">
      <w:r>
        <w:t>- Search functionality</w:t>
      </w:r>
    </w:p>
    <w:p w:rsidR="00AA03A5" w:rsidRDefault="00AA03A5" w:rsidP="005836FA">
      <w:pPr>
        <w:pStyle w:val="Heading2"/>
      </w:pPr>
      <w:r>
        <w:t xml:space="preserve"> 6.4 Best Practices</w:t>
      </w:r>
    </w:p>
    <w:p w:rsidR="00AA03A5" w:rsidRDefault="00AA03A5" w:rsidP="00AA03A5">
      <w:r>
        <w:t>- User-friendly design</w:t>
      </w:r>
    </w:p>
    <w:p w:rsidR="00AA03A5" w:rsidRDefault="00AA03A5" w:rsidP="00AA03A5">
      <w:r>
        <w:t>- Responsive layout</w:t>
      </w:r>
    </w:p>
    <w:p w:rsidR="00AA03A5" w:rsidRDefault="00AA03A5" w:rsidP="00AA03A5">
      <w:r>
        <w:t>- Performance optimization</w:t>
      </w:r>
    </w:p>
    <w:p w:rsidR="00AA03A5" w:rsidRDefault="00AA03A5" w:rsidP="00AA03A5">
      <w:r>
        <w:t>- Security measures</w:t>
      </w:r>
    </w:p>
    <w:p w:rsidR="00AA03A5" w:rsidRDefault="00AA03A5" w:rsidP="00AA03A5">
      <w:r>
        <w:t>- Error handling</w:t>
      </w:r>
    </w:p>
    <w:p w:rsidR="00AA03A5" w:rsidRDefault="00AA03A5" w:rsidP="00AA03A5"/>
    <w:p w:rsidR="00AA03A5" w:rsidRDefault="00AA03A5" w:rsidP="005836FA">
      <w:pPr>
        <w:pStyle w:val="Heading1"/>
      </w:pPr>
      <w:r>
        <w:t xml:space="preserve"> 7. Weather Integration</w:t>
      </w:r>
    </w:p>
    <w:p w:rsidR="00AA03A5" w:rsidRDefault="00AA03A5" w:rsidP="005836FA">
      <w:pPr>
        <w:pStyle w:val="Heading2"/>
      </w:pPr>
      <w:r>
        <w:t>7.1 Overview</w:t>
      </w:r>
    </w:p>
    <w:p w:rsidR="00AA03A5" w:rsidRDefault="00AA03A5" w:rsidP="00AA03A5">
      <w:r>
        <w:t>The Weather Integration module handles weather data collection and analysis for launch predictions.</w:t>
      </w:r>
    </w:p>
    <w:p w:rsidR="00AA03A5" w:rsidRDefault="00AA03A5" w:rsidP="00AA03A5"/>
    <w:p w:rsidR="00AA03A5" w:rsidRDefault="00AA03A5" w:rsidP="005836FA">
      <w:pPr>
        <w:pStyle w:val="Heading2"/>
      </w:pPr>
      <w:r>
        <w:t>7.2 Core Components</w:t>
      </w:r>
    </w:p>
    <w:p w:rsidR="00AA03A5" w:rsidRDefault="00AA03A5" w:rsidP="00AA03A5">
      <w:r>
        <w:t xml:space="preserve"> </w:t>
      </w:r>
      <w:r w:rsidRPr="005836FA">
        <w:rPr>
          <w:rStyle w:val="Heading3Char"/>
        </w:rPr>
        <w:t xml:space="preserve">7.2.1 </w:t>
      </w:r>
      <w:proofErr w:type="spellStart"/>
      <w:r w:rsidRPr="005836FA">
        <w:rPr>
          <w:rStyle w:val="Heading3Char"/>
        </w:rPr>
        <w:t>WeatherDataFetcher</w:t>
      </w:r>
      <w:proofErr w:type="spellEnd"/>
      <w:r w:rsidRPr="005836FA">
        <w:rPr>
          <w:rStyle w:val="Heading3Char"/>
        </w:rPr>
        <w:t xml:space="preserve"> Class</w:t>
      </w:r>
    </w:p>
    <w:p w:rsidR="00AA03A5" w:rsidRDefault="00AA03A5" w:rsidP="00AA03A5">
      <w:r>
        <w:t>- Fetches weather data</w:t>
      </w:r>
    </w:p>
    <w:p w:rsidR="00AA03A5" w:rsidRDefault="00AA03A5" w:rsidP="00AA03A5">
      <w:r>
        <w:t>- Processes weather metrics</w:t>
      </w:r>
    </w:p>
    <w:p w:rsidR="00AA03A5" w:rsidRDefault="00AA03A5" w:rsidP="00AA03A5">
      <w:r>
        <w:t>- Handles API requests</w:t>
      </w:r>
    </w:p>
    <w:p w:rsidR="00AA03A5" w:rsidRDefault="00AA03A5" w:rsidP="00AA03A5">
      <w:r>
        <w:t>- Manages data validation</w:t>
      </w:r>
    </w:p>
    <w:p w:rsidR="00AA03A5" w:rsidRDefault="00AA03A5" w:rsidP="005836FA">
      <w:pPr>
        <w:pStyle w:val="Heading3"/>
      </w:pPr>
      <w:r>
        <w:t>7.2.2 Weather Features</w:t>
      </w:r>
    </w:p>
    <w:p w:rsidR="00AA03A5" w:rsidRDefault="00AA03A5" w:rsidP="00AA03A5">
      <w:r>
        <w:t>- Temperature</w:t>
      </w:r>
    </w:p>
    <w:p w:rsidR="00AA03A5" w:rsidRDefault="00AA03A5" w:rsidP="00AA03A5">
      <w:r>
        <w:t>- Humidity</w:t>
      </w:r>
    </w:p>
    <w:p w:rsidR="00AA03A5" w:rsidRDefault="00AA03A5" w:rsidP="00AA03A5">
      <w:r>
        <w:t>- Wind speed</w:t>
      </w:r>
    </w:p>
    <w:p w:rsidR="00AA03A5" w:rsidRDefault="00AA03A5" w:rsidP="00AA03A5">
      <w:r>
        <w:t>- Cloud coverage</w:t>
      </w:r>
    </w:p>
    <w:p w:rsidR="00AA03A5" w:rsidRDefault="00AA03A5" w:rsidP="00AA03A5">
      <w:r>
        <w:t>- Precipitation</w:t>
      </w:r>
    </w:p>
    <w:p w:rsidR="00AA03A5" w:rsidRDefault="005836FA" w:rsidP="00AA03A5">
      <w:r>
        <w:t>- Visibility</w:t>
      </w:r>
    </w:p>
    <w:p w:rsidR="00AA03A5" w:rsidRDefault="00AA03A5" w:rsidP="00AA03A5">
      <w:r>
        <w:t xml:space="preserve"> </w:t>
      </w:r>
      <w:r w:rsidRPr="005836FA">
        <w:rPr>
          <w:rStyle w:val="Heading2Char"/>
        </w:rPr>
        <w:t>7.3 Integration</w:t>
      </w:r>
    </w:p>
    <w:p w:rsidR="00AA03A5" w:rsidRDefault="00AA03A5" w:rsidP="00AA03A5">
      <w:r>
        <w:t>- API connectivity</w:t>
      </w:r>
    </w:p>
    <w:p w:rsidR="00AA03A5" w:rsidRDefault="00AA03A5" w:rsidP="00AA03A5">
      <w:r>
        <w:t>- Data processing</w:t>
      </w:r>
    </w:p>
    <w:p w:rsidR="00AA03A5" w:rsidRDefault="00AA03A5" w:rsidP="00AA03A5">
      <w:r>
        <w:t>- Feature extraction</w:t>
      </w:r>
    </w:p>
    <w:p w:rsidR="00AA03A5" w:rsidRDefault="00AA03A5" w:rsidP="00AA03A5">
      <w:r>
        <w:t>- Error handling</w:t>
      </w:r>
    </w:p>
    <w:p w:rsidR="00AA03A5" w:rsidRDefault="00AA03A5" w:rsidP="00AA03A5">
      <w:r>
        <w:t>- Cache management</w:t>
      </w:r>
    </w:p>
    <w:p w:rsidR="00AA03A5" w:rsidRDefault="00AA03A5" w:rsidP="005836FA">
      <w:pPr>
        <w:pStyle w:val="Heading2"/>
      </w:pPr>
      <w:r>
        <w:t xml:space="preserve"> 7.4 Best Practices</w:t>
      </w:r>
    </w:p>
    <w:p w:rsidR="00AA03A5" w:rsidRDefault="00AA03A5" w:rsidP="00AA03A5">
      <w:r>
        <w:t>- API key management</w:t>
      </w:r>
    </w:p>
    <w:p w:rsidR="00AA03A5" w:rsidRDefault="00AA03A5" w:rsidP="00AA03A5">
      <w:r>
        <w:t>- Rate limiting</w:t>
      </w:r>
    </w:p>
    <w:p w:rsidR="00AA03A5" w:rsidRDefault="00AA03A5" w:rsidP="00AA03A5">
      <w:r>
        <w:t>- Data validation</w:t>
      </w:r>
    </w:p>
    <w:p w:rsidR="00AA03A5" w:rsidRDefault="00AA03A5" w:rsidP="00AA03A5">
      <w:r>
        <w:t>- Error handling</w:t>
      </w:r>
    </w:p>
    <w:p w:rsidR="00AA03A5" w:rsidRDefault="00AA03A5" w:rsidP="00AA03A5">
      <w:r>
        <w:t>- Cache optimization</w:t>
      </w:r>
    </w:p>
    <w:p w:rsidR="00AA03A5" w:rsidRDefault="00AA03A5" w:rsidP="00AA03A5"/>
    <w:p w:rsidR="00AA03A5" w:rsidRDefault="00AA03A5" w:rsidP="005836FA">
      <w:pPr>
        <w:pStyle w:val="Heading1"/>
      </w:pPr>
      <w:r>
        <w:t>8. Configuration</w:t>
      </w:r>
    </w:p>
    <w:p w:rsidR="00AA03A5" w:rsidRDefault="00AA03A5" w:rsidP="005836FA">
      <w:pPr>
        <w:pStyle w:val="Heading2"/>
      </w:pPr>
      <w:r>
        <w:t>8.1 Overview</w:t>
      </w:r>
    </w:p>
    <w:p w:rsidR="00AA03A5" w:rsidRDefault="00AA03A5" w:rsidP="00AA03A5">
      <w:r>
        <w:t xml:space="preserve">The Configuration module manages </w:t>
      </w:r>
      <w:r w:rsidR="005836FA">
        <w:t>system settings and parameters.</w:t>
      </w:r>
    </w:p>
    <w:p w:rsidR="00AA03A5" w:rsidRDefault="00AA03A5" w:rsidP="005836FA">
      <w:pPr>
        <w:pStyle w:val="Heading2"/>
      </w:pPr>
      <w:r>
        <w:t>8.2 Core Components</w:t>
      </w:r>
    </w:p>
    <w:p w:rsidR="00AA03A5" w:rsidRPr="005836FA" w:rsidRDefault="00AA03A5" w:rsidP="00AA03A5">
      <w:pPr>
        <w:rPr>
          <w:rStyle w:val="Heading3Char"/>
        </w:rPr>
      </w:pPr>
      <w:r w:rsidRPr="005836FA">
        <w:rPr>
          <w:rStyle w:val="Heading3Char"/>
        </w:rPr>
        <w:t xml:space="preserve"> 8.2.1 Settings</w:t>
      </w:r>
    </w:p>
    <w:p w:rsidR="00AA03A5" w:rsidRDefault="00AA03A5" w:rsidP="00AA03A5">
      <w:r>
        <w:t>- Data paths</w:t>
      </w:r>
    </w:p>
    <w:p w:rsidR="00AA03A5" w:rsidRDefault="00AA03A5" w:rsidP="00AA03A5">
      <w:r>
        <w:t>- Model parameters</w:t>
      </w:r>
    </w:p>
    <w:p w:rsidR="00AA03A5" w:rsidRDefault="00AA03A5" w:rsidP="00AA03A5">
      <w:r>
        <w:t>- Visualization settings</w:t>
      </w:r>
    </w:p>
    <w:p w:rsidR="00AA03A5" w:rsidRDefault="00AA03A5" w:rsidP="00AA03A5">
      <w:r>
        <w:t>- API configurations</w:t>
      </w:r>
    </w:p>
    <w:p w:rsidR="00AA03A5" w:rsidRDefault="00AA03A5" w:rsidP="00AA03A5">
      <w:r>
        <w:t>- System preferences</w:t>
      </w:r>
    </w:p>
    <w:p w:rsidR="00AA03A5" w:rsidRPr="005836FA" w:rsidRDefault="00AA03A5" w:rsidP="00AA03A5">
      <w:pPr>
        <w:rPr>
          <w:rStyle w:val="Heading3Char"/>
        </w:rPr>
      </w:pPr>
      <w:r>
        <w:t xml:space="preserve"> </w:t>
      </w:r>
      <w:r w:rsidRPr="005836FA">
        <w:rPr>
          <w:rStyle w:val="Heading3Char"/>
        </w:rPr>
        <w:t>8.2.2 Management</w:t>
      </w:r>
    </w:p>
    <w:p w:rsidR="00AA03A5" w:rsidRDefault="00AA03A5" w:rsidP="00AA03A5">
      <w:r>
        <w:t>- Configuration loading</w:t>
      </w:r>
    </w:p>
    <w:p w:rsidR="00AA03A5" w:rsidRDefault="00AA03A5" w:rsidP="00AA03A5">
      <w:r>
        <w:t>- Parameter validation</w:t>
      </w:r>
    </w:p>
    <w:p w:rsidR="00AA03A5" w:rsidRDefault="00AA03A5" w:rsidP="00AA03A5">
      <w:r>
        <w:t>- Default values</w:t>
      </w:r>
    </w:p>
    <w:p w:rsidR="00AA03A5" w:rsidRDefault="00AA03A5" w:rsidP="00AA03A5">
      <w:r>
        <w:t>- Environment variables</w:t>
      </w:r>
    </w:p>
    <w:p w:rsidR="00AA03A5" w:rsidRDefault="00AA03A5" w:rsidP="00AA03A5">
      <w:r>
        <w:t>- Security settings</w:t>
      </w:r>
    </w:p>
    <w:p w:rsidR="00AA03A5" w:rsidRPr="005836FA" w:rsidRDefault="00AA03A5" w:rsidP="00AA03A5">
      <w:pPr>
        <w:rPr>
          <w:rStyle w:val="Heading3Char"/>
        </w:rPr>
      </w:pPr>
      <w:r>
        <w:t xml:space="preserve"> </w:t>
      </w:r>
      <w:r w:rsidRPr="005836FA">
        <w:rPr>
          <w:rStyle w:val="Heading3Char"/>
        </w:rPr>
        <w:t>8.3 Features</w:t>
      </w:r>
    </w:p>
    <w:p w:rsidR="00AA03A5" w:rsidRDefault="00AA03A5" w:rsidP="00AA03A5">
      <w:r>
        <w:t>- Centralized settings</w:t>
      </w:r>
    </w:p>
    <w:p w:rsidR="00AA03A5" w:rsidRDefault="00AA03A5" w:rsidP="00AA03A5">
      <w:r>
        <w:t>- Easy maintenance</w:t>
      </w:r>
    </w:p>
    <w:p w:rsidR="00AA03A5" w:rsidRDefault="00AA03A5" w:rsidP="00AA03A5">
      <w:r>
        <w:t>- Parameter validation</w:t>
      </w:r>
    </w:p>
    <w:p w:rsidR="00AA03A5" w:rsidRDefault="00AA03A5" w:rsidP="00AA03A5">
      <w:r>
        <w:t>- Default values</w:t>
      </w:r>
    </w:p>
    <w:p w:rsidR="00AA03A5" w:rsidRDefault="00AA03A5" w:rsidP="00AA03A5">
      <w:r>
        <w:t>- Error handling</w:t>
      </w:r>
    </w:p>
    <w:p w:rsidR="00AA03A5" w:rsidRDefault="00AA03A5" w:rsidP="00AA03A5"/>
    <w:p w:rsidR="00AA03A5" w:rsidRPr="005836FA" w:rsidRDefault="00AA03A5" w:rsidP="00AA03A5">
      <w:pPr>
        <w:rPr>
          <w:rStyle w:val="Heading3Char"/>
        </w:rPr>
      </w:pPr>
      <w:r>
        <w:t xml:space="preserve"> </w:t>
      </w:r>
      <w:r w:rsidRPr="005836FA">
        <w:rPr>
          <w:rStyle w:val="Heading3Char"/>
        </w:rPr>
        <w:t>8.4 Best Practices</w:t>
      </w:r>
    </w:p>
    <w:p w:rsidR="00AA03A5" w:rsidRDefault="00AA03A5" w:rsidP="00AA03A5">
      <w:r>
        <w:t>- Secure storage</w:t>
      </w:r>
    </w:p>
    <w:p w:rsidR="00AA03A5" w:rsidRDefault="00AA03A5" w:rsidP="00AA03A5">
      <w:r>
        <w:t>- Version control</w:t>
      </w:r>
    </w:p>
    <w:p w:rsidR="00AA03A5" w:rsidRDefault="00AA03A5" w:rsidP="00AA03A5">
      <w:r>
        <w:t>- Documentation</w:t>
      </w:r>
    </w:p>
    <w:p w:rsidR="00AA03A5" w:rsidRDefault="00AA03A5" w:rsidP="00AA03A5">
      <w:r>
        <w:t>- Validation rules</w:t>
      </w:r>
    </w:p>
    <w:p w:rsidR="00AA03A5" w:rsidRDefault="00AA03A5" w:rsidP="00AA03A5">
      <w:r>
        <w:t>- Error handling</w:t>
      </w:r>
    </w:p>
    <w:p w:rsidR="00AA03A5" w:rsidRDefault="00AA03A5" w:rsidP="00AA03A5"/>
    <w:p w:rsidR="00AA03A5" w:rsidRDefault="00AA03A5" w:rsidP="005836FA">
      <w:pPr>
        <w:pStyle w:val="Heading1"/>
      </w:pPr>
      <w:r>
        <w:t xml:space="preserve"> 9. Usage Instructions</w:t>
      </w:r>
    </w:p>
    <w:p w:rsidR="00AA03A5" w:rsidRDefault="00AA03A5" w:rsidP="00AA03A5"/>
    <w:p w:rsidR="00AA03A5" w:rsidRDefault="00AA03A5" w:rsidP="005836FA">
      <w:pPr>
        <w:pStyle w:val="Heading2"/>
      </w:pPr>
      <w:r>
        <w:t>9.1 Setup</w:t>
      </w:r>
    </w:p>
    <w:p w:rsidR="00AA03A5" w:rsidRDefault="00AA03A5" w:rsidP="00AA03A5">
      <w:r>
        <w:t>```bash</w:t>
      </w:r>
    </w:p>
    <w:p w:rsidR="00AA03A5" w:rsidRDefault="00AA03A5" w:rsidP="00AA03A5">
      <w:r>
        <w:t># Install dependencies</w:t>
      </w:r>
    </w:p>
    <w:p w:rsidR="00AA03A5" w:rsidRDefault="00AA03A5" w:rsidP="00AA03A5">
      <w:proofErr w:type="gramStart"/>
      <w:r>
        <w:t>pip</w:t>
      </w:r>
      <w:proofErr w:type="gramEnd"/>
      <w:r>
        <w:t xml:space="preserve"> install -r requirements.txt</w:t>
      </w:r>
    </w:p>
    <w:p w:rsidR="00AA03A5" w:rsidRDefault="00AA03A5" w:rsidP="00AA03A5"/>
    <w:p w:rsidR="00AA03A5" w:rsidRDefault="00AA03A5" w:rsidP="00AA03A5">
      <w:r>
        <w:t xml:space="preserve"># </w:t>
      </w:r>
      <w:proofErr w:type="gramStart"/>
      <w:r>
        <w:t>Configure</w:t>
      </w:r>
      <w:proofErr w:type="gramEnd"/>
      <w:r>
        <w:t xml:space="preserve"> environment</w:t>
      </w:r>
    </w:p>
    <w:p w:rsidR="00AA03A5" w:rsidRDefault="00AA03A5" w:rsidP="00AA03A5">
      <w:proofErr w:type="spellStart"/>
      <w:proofErr w:type="gramStart"/>
      <w:r>
        <w:t>cp</w:t>
      </w:r>
      <w:proofErr w:type="spellEnd"/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AA03A5" w:rsidRDefault="00AA03A5" w:rsidP="00AA03A5">
      <w:r>
        <w:t># Edit .</w:t>
      </w:r>
      <w:proofErr w:type="spellStart"/>
      <w:r>
        <w:t>env</w:t>
      </w:r>
      <w:proofErr w:type="spellEnd"/>
      <w:r>
        <w:t xml:space="preserve"> with your settings</w:t>
      </w:r>
    </w:p>
    <w:p w:rsidR="00AA03A5" w:rsidRDefault="00AA03A5" w:rsidP="00AA03A5">
      <w:r>
        <w:t>```</w:t>
      </w:r>
    </w:p>
    <w:p w:rsidR="00AA03A5" w:rsidRDefault="00AA03A5" w:rsidP="00AA03A5"/>
    <w:p w:rsidR="00AA03A5" w:rsidRDefault="00AA03A5" w:rsidP="005836FA">
      <w:pPr>
        <w:pStyle w:val="Heading2"/>
      </w:pPr>
      <w:r>
        <w:t>9.2 Data Preparation</w:t>
      </w:r>
    </w:p>
    <w:p w:rsidR="00AA03A5" w:rsidRDefault="00AA03A5" w:rsidP="00AA03A5">
      <w:r>
        <w:t>```python</w:t>
      </w:r>
    </w:p>
    <w:p w:rsidR="00AA03A5" w:rsidRDefault="00AA03A5" w:rsidP="00AA03A5">
      <w:r>
        <w:t># Run preprocessing</w:t>
      </w:r>
    </w:p>
    <w:p w:rsidR="00AA03A5" w:rsidRDefault="00AA03A5" w:rsidP="00AA03A5">
      <w:proofErr w:type="gramStart"/>
      <w:r>
        <w:t>python</w:t>
      </w:r>
      <w:proofErr w:type="gramEnd"/>
      <w:r>
        <w:t xml:space="preserve"> -m </w:t>
      </w:r>
      <w:proofErr w:type="spellStart"/>
      <w:r>
        <w:t>preprocessing.prepare_data</w:t>
      </w:r>
      <w:proofErr w:type="spellEnd"/>
    </w:p>
    <w:p w:rsidR="00AA03A5" w:rsidRDefault="00AA03A5" w:rsidP="00AA03A5"/>
    <w:p w:rsidR="00AA03A5" w:rsidRDefault="00AA03A5" w:rsidP="00AA03A5">
      <w:r>
        <w:t xml:space="preserve"># </w:t>
      </w:r>
      <w:proofErr w:type="gramStart"/>
      <w:r>
        <w:t>Verify</w:t>
      </w:r>
      <w:proofErr w:type="gramEnd"/>
      <w:r>
        <w:t xml:space="preserve"> data</w:t>
      </w:r>
    </w:p>
    <w:p w:rsidR="00AA03A5" w:rsidRDefault="00AA03A5" w:rsidP="00AA03A5">
      <w:proofErr w:type="gramStart"/>
      <w:r>
        <w:t>python</w:t>
      </w:r>
      <w:proofErr w:type="gramEnd"/>
      <w:r>
        <w:t xml:space="preserve"> -m </w:t>
      </w:r>
      <w:proofErr w:type="spellStart"/>
      <w:r>
        <w:t>preprocessing.verify_data</w:t>
      </w:r>
      <w:proofErr w:type="spellEnd"/>
    </w:p>
    <w:p w:rsidR="00AA03A5" w:rsidRDefault="00AA03A5" w:rsidP="00AA03A5">
      <w:r>
        <w:t>```</w:t>
      </w:r>
    </w:p>
    <w:p w:rsidR="00AA03A5" w:rsidRDefault="00AA03A5" w:rsidP="00AA03A5"/>
    <w:p w:rsidR="00AA03A5" w:rsidRPr="005836FA" w:rsidRDefault="00AA03A5" w:rsidP="00AA03A5">
      <w:pPr>
        <w:rPr>
          <w:rStyle w:val="Heading2Char"/>
        </w:rPr>
      </w:pPr>
      <w:r>
        <w:t xml:space="preserve"> </w:t>
      </w:r>
      <w:r w:rsidRPr="005836FA">
        <w:rPr>
          <w:rStyle w:val="Heading2Char"/>
        </w:rPr>
        <w:t>9.3 Model Training</w:t>
      </w:r>
    </w:p>
    <w:p w:rsidR="00AA03A5" w:rsidRDefault="00AA03A5" w:rsidP="00AA03A5">
      <w:r>
        <w:t>```python</w:t>
      </w:r>
    </w:p>
    <w:p w:rsidR="00AA03A5" w:rsidRDefault="00AA03A5" w:rsidP="00AA03A5">
      <w:r>
        <w:t># Train model</w:t>
      </w:r>
    </w:p>
    <w:p w:rsidR="00AA03A5" w:rsidRDefault="00AA03A5" w:rsidP="00AA03A5">
      <w:proofErr w:type="gramStart"/>
      <w:r>
        <w:t>python</w:t>
      </w:r>
      <w:proofErr w:type="gramEnd"/>
      <w:r>
        <w:t xml:space="preserve"> -m </w:t>
      </w:r>
      <w:proofErr w:type="spellStart"/>
      <w:r>
        <w:t>model.train</w:t>
      </w:r>
      <w:proofErr w:type="spellEnd"/>
    </w:p>
    <w:p w:rsidR="00AA03A5" w:rsidRDefault="00AA03A5" w:rsidP="00AA03A5"/>
    <w:p w:rsidR="00AA03A5" w:rsidRDefault="00AA03A5" w:rsidP="00AA03A5">
      <w:r>
        <w:t xml:space="preserve"># </w:t>
      </w:r>
      <w:proofErr w:type="gramStart"/>
      <w:r>
        <w:t>Evaluate</w:t>
      </w:r>
      <w:proofErr w:type="gramEnd"/>
      <w:r>
        <w:t xml:space="preserve"> model</w:t>
      </w:r>
    </w:p>
    <w:p w:rsidR="00AA03A5" w:rsidRDefault="00AA03A5" w:rsidP="00AA03A5">
      <w:proofErr w:type="gramStart"/>
      <w:r>
        <w:t>python</w:t>
      </w:r>
      <w:proofErr w:type="gramEnd"/>
      <w:r>
        <w:t xml:space="preserve"> -m </w:t>
      </w:r>
      <w:proofErr w:type="spellStart"/>
      <w:r>
        <w:t>model.evaluate</w:t>
      </w:r>
      <w:proofErr w:type="spellEnd"/>
    </w:p>
    <w:p w:rsidR="00AA03A5" w:rsidRDefault="00AA03A5" w:rsidP="00AA03A5"/>
    <w:p w:rsidR="00AA03A5" w:rsidRDefault="00AA03A5" w:rsidP="00AA03A5">
      <w:r>
        <w:t xml:space="preserve"> </w:t>
      </w:r>
      <w:r w:rsidRPr="00E972DE">
        <w:rPr>
          <w:rStyle w:val="Heading2Char"/>
        </w:rPr>
        <w:t>9.4 Visualization</w:t>
      </w:r>
    </w:p>
    <w:p w:rsidR="00AA03A5" w:rsidRDefault="00AA03A5" w:rsidP="00AA03A5">
      <w:r>
        <w:t>```python</w:t>
      </w:r>
    </w:p>
    <w:p w:rsidR="00AA03A5" w:rsidRDefault="00AA03A5" w:rsidP="00AA03A5">
      <w:r>
        <w:t xml:space="preserve"># </w:t>
      </w:r>
      <w:proofErr w:type="gramStart"/>
      <w:r>
        <w:t>Generate</w:t>
      </w:r>
      <w:proofErr w:type="gramEnd"/>
      <w:r>
        <w:t xml:space="preserve"> plots</w:t>
      </w:r>
    </w:p>
    <w:p w:rsidR="00AA03A5" w:rsidRDefault="00AA03A5" w:rsidP="00AA03A5">
      <w:proofErr w:type="gramStart"/>
      <w:r>
        <w:t>python</w:t>
      </w:r>
      <w:proofErr w:type="gramEnd"/>
      <w:r>
        <w:t xml:space="preserve"> -m </w:t>
      </w:r>
      <w:proofErr w:type="spellStart"/>
      <w:r>
        <w:t>visualization.generate_plots</w:t>
      </w:r>
      <w:proofErr w:type="spellEnd"/>
    </w:p>
    <w:p w:rsidR="00AA03A5" w:rsidRDefault="00AA03A5" w:rsidP="00AA03A5"/>
    <w:p w:rsidR="00AA03A5" w:rsidRDefault="00AA03A5" w:rsidP="00AA03A5">
      <w:r>
        <w:t xml:space="preserve"># </w:t>
      </w:r>
      <w:proofErr w:type="gramStart"/>
      <w:r>
        <w:t>Create</w:t>
      </w:r>
      <w:proofErr w:type="gramEnd"/>
      <w:r>
        <w:t xml:space="preserve"> dashboard</w:t>
      </w:r>
    </w:p>
    <w:p w:rsidR="00AA03A5" w:rsidRDefault="00AA03A5" w:rsidP="00AA03A5">
      <w:proofErr w:type="gramStart"/>
      <w:r>
        <w:t>python</w:t>
      </w:r>
      <w:proofErr w:type="gramEnd"/>
      <w:r>
        <w:t xml:space="preserve"> -m </w:t>
      </w:r>
      <w:proofErr w:type="spellStart"/>
      <w:r>
        <w:t>visualization.create_dashboard</w:t>
      </w:r>
      <w:proofErr w:type="spellEnd"/>
    </w:p>
    <w:p w:rsidR="00AA03A5" w:rsidRDefault="00AA03A5" w:rsidP="00AA03A5">
      <w:r>
        <w:t>```</w:t>
      </w:r>
    </w:p>
    <w:p w:rsidR="00AA03A5" w:rsidRDefault="00AA03A5" w:rsidP="00AA03A5"/>
    <w:p w:rsidR="00AA03A5" w:rsidRPr="00E972DE" w:rsidRDefault="00AA03A5" w:rsidP="00AA03A5">
      <w:pPr>
        <w:rPr>
          <w:rStyle w:val="Heading2Char"/>
        </w:rPr>
      </w:pPr>
      <w:r w:rsidRPr="00E972DE">
        <w:rPr>
          <w:rStyle w:val="Heading2Char"/>
        </w:rPr>
        <w:t>9.5 Web Application</w:t>
      </w:r>
    </w:p>
    <w:p w:rsidR="00AA03A5" w:rsidRDefault="00AA03A5" w:rsidP="00AA03A5">
      <w:r>
        <w:t>```bash</w:t>
      </w:r>
    </w:p>
    <w:p w:rsidR="00AA03A5" w:rsidRDefault="00AA03A5" w:rsidP="00AA03A5">
      <w:r>
        <w:t># Start server</w:t>
      </w:r>
    </w:p>
    <w:p w:rsidR="00AA03A5" w:rsidRDefault="00AA03A5" w:rsidP="00AA03A5">
      <w:proofErr w:type="spellStart"/>
      <w:proofErr w:type="gramStart"/>
      <w:r>
        <w:t>streamlit</w:t>
      </w:r>
      <w:proofErr w:type="spellEnd"/>
      <w:proofErr w:type="gramEnd"/>
      <w:r>
        <w:t xml:space="preserve"> run app.py</w:t>
      </w:r>
    </w:p>
    <w:p w:rsidR="00AA03A5" w:rsidRDefault="00AA03A5" w:rsidP="00AA03A5">
      <w:r>
        <w:t>```</w:t>
      </w:r>
    </w:p>
    <w:p w:rsidR="00AA03A5" w:rsidRDefault="00AA03A5" w:rsidP="00AA03A5"/>
    <w:p w:rsidR="00AA03A5" w:rsidRDefault="00AA03A5" w:rsidP="00AA03A5">
      <w:r w:rsidRPr="00E972DE">
        <w:rPr>
          <w:rStyle w:val="Heading1Char"/>
        </w:rPr>
        <w:t>10. Best Practices</w:t>
      </w:r>
    </w:p>
    <w:p w:rsidR="00AA03A5" w:rsidRDefault="00AA03A5" w:rsidP="00AA03A5"/>
    <w:p w:rsidR="00AA03A5" w:rsidRDefault="00AA03A5" w:rsidP="00E972DE">
      <w:pPr>
        <w:pStyle w:val="Heading2"/>
      </w:pPr>
      <w:r>
        <w:t xml:space="preserve"> 10.1 Data Management</w:t>
      </w:r>
    </w:p>
    <w:p w:rsidR="00AA03A5" w:rsidRDefault="00AA03A5" w:rsidP="00AA03A5">
      <w:r>
        <w:t>- Regular data updates</w:t>
      </w:r>
    </w:p>
    <w:p w:rsidR="00AA03A5" w:rsidRDefault="00AA03A5" w:rsidP="00AA03A5">
      <w:r>
        <w:t>- Version control</w:t>
      </w:r>
    </w:p>
    <w:p w:rsidR="00AA03A5" w:rsidRDefault="00AA03A5" w:rsidP="00AA03A5">
      <w:r>
        <w:t>- Backup procedures</w:t>
      </w:r>
    </w:p>
    <w:p w:rsidR="00AA03A5" w:rsidRDefault="00AA03A5" w:rsidP="00AA03A5">
      <w:r>
        <w:t>- Data validation</w:t>
      </w:r>
    </w:p>
    <w:p w:rsidR="00AA03A5" w:rsidRDefault="00AA03A5" w:rsidP="00AA03A5">
      <w:r>
        <w:t>- Quality checks</w:t>
      </w:r>
    </w:p>
    <w:p w:rsidR="00AA03A5" w:rsidRDefault="00AA03A5" w:rsidP="00E972DE">
      <w:pPr>
        <w:pStyle w:val="Heading2"/>
      </w:pPr>
      <w:r>
        <w:t>10.2 Model Maintenance</w:t>
      </w:r>
    </w:p>
    <w:p w:rsidR="00AA03A5" w:rsidRDefault="00AA03A5" w:rsidP="00AA03A5">
      <w:r>
        <w:t>- Regular retraining</w:t>
      </w:r>
    </w:p>
    <w:p w:rsidR="00AA03A5" w:rsidRDefault="00AA03A5" w:rsidP="00AA03A5">
      <w:r>
        <w:t>- Performance monitoring</w:t>
      </w:r>
    </w:p>
    <w:p w:rsidR="00AA03A5" w:rsidRDefault="00AA03A5" w:rsidP="00AA03A5">
      <w:r>
        <w:t>- Feature updates</w:t>
      </w:r>
    </w:p>
    <w:p w:rsidR="00AA03A5" w:rsidRDefault="00AA03A5" w:rsidP="00AA03A5">
      <w:r>
        <w:t>- Model validation</w:t>
      </w:r>
    </w:p>
    <w:p w:rsidR="00AA03A5" w:rsidRDefault="00E972DE" w:rsidP="00AA03A5">
      <w:r>
        <w:t>- Performance checks</w:t>
      </w:r>
    </w:p>
    <w:p w:rsidR="00AA03A5" w:rsidRDefault="00AA03A5" w:rsidP="00E972DE">
      <w:pPr>
        <w:pStyle w:val="Heading2"/>
      </w:pPr>
      <w:r>
        <w:t>10.3 Visualization</w:t>
      </w:r>
    </w:p>
    <w:p w:rsidR="00AA03A5" w:rsidRDefault="00AA03A5" w:rsidP="00AA03A5">
      <w:r>
        <w:t>- Consistent styling</w:t>
      </w:r>
    </w:p>
    <w:p w:rsidR="00AA03A5" w:rsidRDefault="00AA03A5" w:rsidP="00AA03A5">
      <w:r>
        <w:t>- Interactive elements</w:t>
      </w:r>
    </w:p>
    <w:p w:rsidR="00AA03A5" w:rsidRDefault="00AA03A5" w:rsidP="00AA03A5">
      <w:r>
        <w:t>- Clear labeling</w:t>
      </w:r>
    </w:p>
    <w:p w:rsidR="00AA03A5" w:rsidRDefault="00AA03A5" w:rsidP="00AA03A5">
      <w:r>
        <w:t>- Style validation</w:t>
      </w:r>
    </w:p>
    <w:p w:rsidR="00AA03A5" w:rsidRDefault="00E972DE" w:rsidP="00AA03A5">
      <w:r>
        <w:t>- Export options</w:t>
      </w:r>
    </w:p>
    <w:p w:rsidR="00AA03A5" w:rsidRDefault="00AA03A5" w:rsidP="00E972DE">
      <w:pPr>
        <w:pStyle w:val="Heading2"/>
      </w:pPr>
      <w:r>
        <w:t>10.4 Documentation</w:t>
      </w:r>
    </w:p>
    <w:p w:rsidR="00AA03A5" w:rsidRDefault="00AA03A5" w:rsidP="00AA03A5">
      <w:r>
        <w:t>- Code comments</w:t>
      </w:r>
    </w:p>
    <w:p w:rsidR="00AA03A5" w:rsidRDefault="00AA03A5" w:rsidP="00AA03A5">
      <w:r>
        <w:t>- User guides</w:t>
      </w:r>
    </w:p>
    <w:p w:rsidR="00AA03A5" w:rsidRDefault="00AA03A5" w:rsidP="00AA03A5">
      <w:r>
        <w:t>- API documentation</w:t>
      </w:r>
    </w:p>
    <w:p w:rsidR="00AA03A5" w:rsidRDefault="00AA03A5" w:rsidP="00AA03A5">
      <w:r>
        <w:t>- Version tracking</w:t>
      </w:r>
    </w:p>
    <w:p w:rsidR="00AA03A5" w:rsidRDefault="00AA03A5" w:rsidP="00AA03A5">
      <w:r>
        <w:t>- Update logs</w:t>
      </w:r>
    </w:p>
    <w:p w:rsidR="00AA03A5" w:rsidRDefault="00AA03A5" w:rsidP="00AA03A5"/>
    <w:p w:rsidR="00AA03A5" w:rsidRDefault="00AA03A5" w:rsidP="00E972DE">
      <w:pPr>
        <w:pStyle w:val="Heading1"/>
      </w:pPr>
      <w:r>
        <w:t xml:space="preserve"> 11. Future Enhancements</w:t>
      </w:r>
    </w:p>
    <w:p w:rsidR="00AA03A5" w:rsidRDefault="00AA03A5" w:rsidP="00AA03A5"/>
    <w:p w:rsidR="00AA03A5" w:rsidRDefault="00AA03A5" w:rsidP="00E972DE">
      <w:pPr>
        <w:pStyle w:val="Heading2"/>
      </w:pPr>
      <w:r>
        <w:t xml:space="preserve"> 11.1 Planned Features</w:t>
      </w:r>
    </w:p>
    <w:p w:rsidR="00AA03A5" w:rsidRDefault="00AA03A5" w:rsidP="00AA03A5">
      <w:r>
        <w:t>- Additional data sources</w:t>
      </w:r>
    </w:p>
    <w:p w:rsidR="00AA03A5" w:rsidRDefault="00AA03A5" w:rsidP="00AA03A5">
      <w:r>
        <w:t>- Advanced visualizations</w:t>
      </w:r>
    </w:p>
    <w:p w:rsidR="00AA03A5" w:rsidRDefault="00AA03A5" w:rsidP="00AA03A5">
      <w:r>
        <w:t>- Real-time updates</w:t>
      </w:r>
    </w:p>
    <w:p w:rsidR="00AA03A5" w:rsidRDefault="00AA03A5" w:rsidP="00AA03A5">
      <w:r>
        <w:t>- Feature validation</w:t>
      </w:r>
    </w:p>
    <w:p w:rsidR="00AA03A5" w:rsidRDefault="00AA03A5" w:rsidP="00AA03A5">
      <w:r>
        <w:t>- Performance checks</w:t>
      </w:r>
    </w:p>
    <w:p w:rsidR="00AA03A5" w:rsidRDefault="00AA03A5" w:rsidP="00AA03A5"/>
    <w:p w:rsidR="00AA03A5" w:rsidRPr="00E972DE" w:rsidRDefault="00AA03A5" w:rsidP="00AA03A5">
      <w:pPr>
        <w:rPr>
          <w:rStyle w:val="Heading2Char"/>
        </w:rPr>
      </w:pPr>
      <w:r w:rsidRPr="00E972DE">
        <w:rPr>
          <w:rStyle w:val="Heading2Char"/>
        </w:rPr>
        <w:t>11.2 Model Improvements</w:t>
      </w:r>
    </w:p>
    <w:p w:rsidR="00AA03A5" w:rsidRDefault="00AA03A5" w:rsidP="00AA03A5">
      <w:r>
        <w:t>- Deep learning integration</w:t>
      </w:r>
    </w:p>
    <w:p w:rsidR="00AA03A5" w:rsidRDefault="00AA03A5" w:rsidP="00AA03A5">
      <w:r>
        <w:t>- Ensemble methods</w:t>
      </w:r>
    </w:p>
    <w:p w:rsidR="00AA03A5" w:rsidRDefault="00AA03A5" w:rsidP="00AA03A5">
      <w:r>
        <w:t>- Feature engineering</w:t>
      </w:r>
    </w:p>
    <w:p w:rsidR="00AA03A5" w:rsidRDefault="00AA03A5" w:rsidP="00AA03A5">
      <w:r>
        <w:t>- Model validation</w:t>
      </w:r>
    </w:p>
    <w:p w:rsidR="00AA03A5" w:rsidRDefault="00AA03A5" w:rsidP="00AA03A5">
      <w:r>
        <w:t>- Performance checks</w:t>
      </w:r>
    </w:p>
    <w:p w:rsidR="00AA03A5" w:rsidRDefault="00AA03A5" w:rsidP="00AA03A5"/>
    <w:p w:rsidR="00AA03A5" w:rsidRDefault="00AA03A5" w:rsidP="00E972DE">
      <w:pPr>
        <w:pStyle w:val="Heading2"/>
      </w:pPr>
      <w:r>
        <w:t>11.3 UI/UX Updates</w:t>
      </w:r>
    </w:p>
    <w:p w:rsidR="00AA03A5" w:rsidRDefault="00AA03A5" w:rsidP="00AA03A5">
      <w:r>
        <w:t>- Mobile optimization</w:t>
      </w:r>
    </w:p>
    <w:p w:rsidR="00AA03A5" w:rsidRDefault="00AA03A5" w:rsidP="00AA03A5">
      <w:r>
        <w:t>- Dark mode</w:t>
      </w:r>
    </w:p>
    <w:p w:rsidR="00AA03A5" w:rsidRDefault="00AA03A5" w:rsidP="00AA03A5">
      <w:r>
        <w:t>- Custom themes</w:t>
      </w:r>
    </w:p>
    <w:p w:rsidR="00AA03A5" w:rsidRDefault="00AA03A5" w:rsidP="00AA03A5">
      <w:r>
        <w:t>- UI validation</w:t>
      </w:r>
    </w:p>
    <w:p w:rsidR="00AA03A5" w:rsidRDefault="00AA03A5" w:rsidP="00AA03A5">
      <w:r>
        <w:t>- Performance checks</w:t>
      </w:r>
    </w:p>
    <w:p w:rsidR="00AA03A5" w:rsidRDefault="00AA03A5" w:rsidP="00AA03A5"/>
    <w:p w:rsidR="00AA03A5" w:rsidRDefault="00AA03A5" w:rsidP="00AA03A5"/>
    <w:p w:rsidR="00AA03A5" w:rsidRDefault="00AA03A5" w:rsidP="00AA03A5"/>
    <w:p w:rsidR="00AA03A5" w:rsidRDefault="00AA03A5" w:rsidP="00AA03A5">
      <w:pPr>
        <w:pStyle w:val="Heading1"/>
      </w:pPr>
      <w:r>
        <w:t xml:space="preserve"> Conclusion</w:t>
      </w:r>
    </w:p>
    <w:p w:rsidR="00D22673" w:rsidRPr="00AA03A5" w:rsidRDefault="00AA03A5" w:rsidP="00AA03A5">
      <w:r>
        <w:t>The SpaceX Launch Analysis Platform provides a comprehensive solution for analyzing launch data, making predictions, and visualizing results. The modular architecture allows for easy maintenance and future enhancements. The platform's robust error handling, data validation, and perfor</w:t>
      </w:r>
      <w:bookmarkStart w:id="0" w:name="_GoBack"/>
      <w:bookmarkEnd w:id="0"/>
      <w:r>
        <w:t>mance monitoring ensure reliable operation and accurate results.</w:t>
      </w:r>
    </w:p>
    <w:sectPr w:rsidR="00D22673" w:rsidRPr="00AA0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A5B29"/>
    <w:multiLevelType w:val="hybridMultilevel"/>
    <w:tmpl w:val="894C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D4CC9"/>
    <w:multiLevelType w:val="hybridMultilevel"/>
    <w:tmpl w:val="4FF0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D2B68"/>
    <w:multiLevelType w:val="hybridMultilevel"/>
    <w:tmpl w:val="0E7647DC"/>
    <w:lvl w:ilvl="0" w:tplc="D624A3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F16E3"/>
    <w:multiLevelType w:val="hybridMultilevel"/>
    <w:tmpl w:val="900C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B85"/>
    <w:rsid w:val="0006063C"/>
    <w:rsid w:val="0015074B"/>
    <w:rsid w:val="0029639D"/>
    <w:rsid w:val="00326F90"/>
    <w:rsid w:val="005836FA"/>
    <w:rsid w:val="00AA03A5"/>
    <w:rsid w:val="00AA1D8D"/>
    <w:rsid w:val="00B47730"/>
    <w:rsid w:val="00C34420"/>
    <w:rsid w:val="00CB0664"/>
    <w:rsid w:val="00D22673"/>
    <w:rsid w:val="00E972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697CC73-AA7F-4B8A-B9B8-0999B00A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EC4C80-4AB7-453A-9F05-67265217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1275</Words>
  <Characters>7272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SpaceX Launch Analysis Platform</vt:lpstr>
      <vt:lpstr>1. Overview</vt:lpstr>
      <vt:lpstr>    1.1 Purpose</vt:lpstr>
      <vt:lpstr>    1.2 Key Features</vt:lpstr>
      <vt:lpstr>2. System Architecture</vt:lpstr>
      <vt:lpstr>    2.1 Core Components</vt:lpstr>
      <vt:lpstr>    2.2 Technology Stack</vt:lpstr>
      <vt:lpstr>3. Data Preprocessing</vt:lpstr>
      <vt:lpstr>    3.1 Overview</vt:lpstr>
      <vt:lpstr>    3.2 Core Components</vt:lpstr>
      <vt:lpstr>        3.2.1 Data Loader Class</vt:lpstr>
      <vt:lpstr>        3.2.2 Data Preparation Functions</vt:lpstr>
      <vt:lpstr>    3.3 Data Cleaning and Feature Engineering</vt:lpstr>
      <vt:lpstr>        3.3.1 Data Cleaning</vt:lpstr>
      <vt:lpstr>        3.3.2 Feature Engineering</vt:lpstr>
      <vt:lpstr>    3.4 Data Validation and Quality Control</vt:lpstr>
      <vt:lpstr>    3.5 Error Handling and Logging</vt:lpstr>
      <vt:lpstr>    3.6 Data Storage and Management</vt:lpstr>
      <vt:lpstr>    3.7 Best Practices</vt:lpstr>
      <vt:lpstr>    3.8 Future Enhancements</vt:lpstr>
      <vt:lpstr>4. Visualization</vt:lpstr>
      <vt:lpstr>    4.1 Overview</vt:lpstr>
      <vt:lpstr>    4.2 Core Components</vt:lpstr>
      <vt:lpstr>        4.2.1 LaunchVisualizer Class</vt:lpstr>
      <vt:lpstr>        4.2.2 Visualization Types</vt:lpstr>
      <vt:lpstr>    4.3 Features</vt:lpstr>
      <vt:lpstr>    4.4 Best Practices</vt:lpstr>
      <vt:lpstr>5. Machine Learning</vt:lpstr>
      <vt:lpstr>    5.1 Overview</vt:lpstr>
      <vt:lpstr>    5.2 Core Components</vt:lpstr>
      <vt:lpstr>        5.2.1 LaunchPredictor Class</vt:lpstr>
      <vt:lpstr>        5.2.2 Model Features</vt:lpstr>
      <vt:lpstr>    5.3 Training Process</vt:lpstr>
      <vt:lpstr>    5.4 Evaluation Metrics</vt:lpstr>
      <vt:lpstr>    5.5 Best Practices</vt:lpstr>
      <vt:lpstr>6. Web Application</vt:lpstr>
      <vt:lpstr>    6.1 Overview</vt:lpstr>
      <vt:lpstr>    #6.2 Core Components</vt:lpstr>
      <vt:lpstr>        6.2.1 Main Dashboard</vt:lpstr>
      <vt:lpstr>    6.3 Features</vt:lpstr>
      <vt:lpstr>    6.4 Best Practices</vt:lpstr>
      <vt:lpstr>7. Weather Integration</vt:lpstr>
      <vt:lpstr>    7.1 Overview</vt:lpstr>
      <vt:lpstr>    7.2 Core Components</vt:lpstr>
      <vt:lpstr>        7.2.2 Weather Features</vt:lpstr>
      <vt:lpstr>    7.4 Best Practices</vt:lpstr>
      <vt:lpstr>8. Configuration</vt:lpstr>
      <vt:lpstr>    8.1 Overview</vt:lpstr>
      <vt:lpstr>    8.2 Core Components</vt:lpstr>
      <vt:lpstr>9. Usage Instructions</vt:lpstr>
      <vt:lpstr>    9.1 Setup</vt:lpstr>
      <vt:lpstr>    9.2 Data Preparation</vt:lpstr>
      <vt:lpstr>    10.1 Data Management</vt:lpstr>
      <vt:lpstr>    10.2 Model Maintenance</vt:lpstr>
      <vt:lpstr>    10.3 Visualization</vt:lpstr>
      <vt:lpstr>    10.4 Documentation</vt:lpstr>
      <vt:lpstr>11. Future Enhancements</vt:lpstr>
      <vt:lpstr>    11.1 Planned Features</vt:lpstr>
      <vt:lpstr>    11.3 UI/UX Updates</vt:lpstr>
      <vt:lpstr>Conclusion</vt:lpstr>
    </vt:vector>
  </TitlesOfParts>
  <Manager/>
  <Company/>
  <LinksUpToDate>false</LinksUpToDate>
  <CharactersWithSpaces>8530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Aun Electronic</cp:lastModifiedBy>
  <cp:revision>2</cp:revision>
  <dcterms:created xsi:type="dcterms:W3CDTF">2025-05-25T00:27:00Z</dcterms:created>
  <dcterms:modified xsi:type="dcterms:W3CDTF">2025-05-25T00:27:00Z</dcterms:modified>
  <cp:category/>
</cp:coreProperties>
</file>